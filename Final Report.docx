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977C5" w14:textId="77777777" w:rsidR="006F50E4" w:rsidRPr="00737140" w:rsidRDefault="006F50E4" w:rsidP="00053682">
      <w:pPr>
        <w:jc w:val="center"/>
        <w:rPr>
          <w:rFonts w:ascii="Times New Roman" w:hAnsi="Times New Roman" w:cs="Times New Roman"/>
          <w:b/>
          <w:bCs/>
          <w:sz w:val="28"/>
          <w:szCs w:val="28"/>
        </w:rPr>
      </w:pPr>
      <w:r w:rsidRPr="00737140">
        <w:rPr>
          <w:rFonts w:ascii="Times New Roman" w:hAnsi="Times New Roman" w:cs="Times New Roman"/>
          <w:b/>
          <w:bCs/>
          <w:noProof/>
          <w:sz w:val="28"/>
          <w:szCs w:val="28"/>
        </w:rPr>
        <w:drawing>
          <wp:inline distT="0" distB="0" distL="0" distR="0" wp14:anchorId="406CD4A8" wp14:editId="2A26F5E4">
            <wp:extent cx="1386960" cy="1867062"/>
            <wp:effectExtent l="0" t="0" r="3810" b="0"/>
            <wp:docPr id="54651240" name="Picture 1" descr="A logo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1240" name="Picture 1" descr="A logo with blue lines&#10;&#10;Description automatically generated"/>
                    <pic:cNvPicPr/>
                  </pic:nvPicPr>
                  <pic:blipFill>
                    <a:blip r:embed="rId8"/>
                    <a:stretch>
                      <a:fillRect/>
                    </a:stretch>
                  </pic:blipFill>
                  <pic:spPr>
                    <a:xfrm>
                      <a:off x="0" y="0"/>
                      <a:ext cx="1386960" cy="1867062"/>
                    </a:xfrm>
                    <a:prstGeom prst="rect">
                      <a:avLst/>
                    </a:prstGeom>
                  </pic:spPr>
                </pic:pic>
              </a:graphicData>
            </a:graphic>
          </wp:inline>
        </w:drawing>
      </w:r>
    </w:p>
    <w:p w14:paraId="7D648054" w14:textId="77777777" w:rsidR="006F50E4" w:rsidRPr="00737140" w:rsidRDefault="006F50E4" w:rsidP="00053682">
      <w:pPr>
        <w:rPr>
          <w:rFonts w:ascii="Times New Roman" w:hAnsi="Times New Roman" w:cs="Times New Roman"/>
          <w:b/>
          <w:bCs/>
          <w:sz w:val="28"/>
          <w:szCs w:val="28"/>
        </w:rPr>
      </w:pPr>
    </w:p>
    <w:p w14:paraId="139C0676" w14:textId="77777777" w:rsidR="006F50E4" w:rsidRPr="00737140" w:rsidRDefault="006F50E4" w:rsidP="00053682">
      <w:pPr>
        <w:jc w:val="center"/>
        <w:rPr>
          <w:rFonts w:ascii="Times New Roman" w:hAnsi="Times New Roman" w:cs="Times New Roman"/>
          <w:b/>
          <w:bCs/>
          <w:sz w:val="28"/>
          <w:szCs w:val="28"/>
        </w:rPr>
      </w:pPr>
      <w:r w:rsidRPr="00737140">
        <w:rPr>
          <w:rFonts w:ascii="Times New Roman" w:hAnsi="Times New Roman" w:cs="Times New Roman"/>
          <w:b/>
          <w:bCs/>
          <w:sz w:val="28"/>
          <w:szCs w:val="28"/>
        </w:rPr>
        <w:t>University Of Niagara Falls Canada</w:t>
      </w:r>
    </w:p>
    <w:p w14:paraId="63B09EBA" w14:textId="77777777" w:rsidR="006F50E4" w:rsidRPr="00737140" w:rsidRDefault="006F50E4" w:rsidP="00053682">
      <w:pPr>
        <w:jc w:val="center"/>
        <w:rPr>
          <w:rFonts w:ascii="Times New Roman" w:hAnsi="Times New Roman" w:cs="Times New Roman"/>
          <w:sz w:val="28"/>
          <w:szCs w:val="28"/>
        </w:rPr>
      </w:pPr>
      <w:r w:rsidRPr="00737140">
        <w:rPr>
          <w:rFonts w:ascii="Times New Roman" w:hAnsi="Times New Roman" w:cs="Times New Roman"/>
          <w:sz w:val="28"/>
          <w:szCs w:val="28"/>
        </w:rPr>
        <w:t>Master of Data Analytics</w:t>
      </w:r>
    </w:p>
    <w:p w14:paraId="09C638D0" w14:textId="77777777" w:rsidR="006F50E4" w:rsidRPr="00737140" w:rsidRDefault="006F50E4" w:rsidP="00053682">
      <w:pPr>
        <w:jc w:val="center"/>
        <w:rPr>
          <w:rFonts w:ascii="Times New Roman" w:hAnsi="Times New Roman" w:cs="Times New Roman"/>
          <w:sz w:val="28"/>
          <w:szCs w:val="28"/>
        </w:rPr>
      </w:pPr>
    </w:p>
    <w:p w14:paraId="147E44FA" w14:textId="68CB5D21" w:rsidR="006F50E4" w:rsidRPr="00737140" w:rsidRDefault="006F50E4" w:rsidP="00053682">
      <w:pPr>
        <w:pBdr>
          <w:top w:val="single" w:sz="4" w:space="1" w:color="auto"/>
          <w:bottom w:val="single" w:sz="4" w:space="1" w:color="auto"/>
        </w:pBdr>
        <w:jc w:val="center"/>
        <w:rPr>
          <w:rFonts w:ascii="Times New Roman" w:hAnsi="Times New Roman" w:cs="Times New Roman"/>
          <w:sz w:val="28"/>
          <w:szCs w:val="28"/>
        </w:rPr>
      </w:pPr>
      <w:r w:rsidRPr="00737140">
        <w:rPr>
          <w:rFonts w:ascii="Times New Roman" w:hAnsi="Times New Roman" w:cs="Times New Roman"/>
          <w:sz w:val="28"/>
          <w:szCs w:val="28"/>
        </w:rPr>
        <w:t xml:space="preserve">Group Project </w:t>
      </w:r>
    </w:p>
    <w:p w14:paraId="4B28F440" w14:textId="1BA55F8F" w:rsidR="006F50E4" w:rsidRPr="00737140" w:rsidRDefault="00FC6B86" w:rsidP="00053682">
      <w:pPr>
        <w:rPr>
          <w:rFonts w:ascii="Times New Roman" w:hAnsi="Times New Roman" w:cs="Times New Roman"/>
          <w:b/>
          <w:bCs/>
          <w:sz w:val="28"/>
          <w:szCs w:val="28"/>
        </w:rPr>
      </w:pPr>
      <w:r w:rsidRPr="00FC6B86">
        <w:rPr>
          <w:rFonts w:ascii="Times New Roman" w:hAnsi="Times New Roman" w:cs="Times New Roman"/>
          <w:b/>
          <w:bCs/>
          <w:sz w:val="28"/>
          <w:szCs w:val="28"/>
        </w:rPr>
        <w:t>ROUTE OPTIMIZATION OF URBAN PUBLIC TRANSPORTATION</w:t>
      </w:r>
    </w:p>
    <w:p w14:paraId="7D2F1563" w14:textId="77777777" w:rsidR="006F50E4" w:rsidRPr="00737140" w:rsidRDefault="006F50E4" w:rsidP="00053682">
      <w:pPr>
        <w:jc w:val="center"/>
        <w:rPr>
          <w:rFonts w:ascii="Times New Roman" w:hAnsi="Times New Roman" w:cs="Times New Roman"/>
          <w:sz w:val="28"/>
          <w:szCs w:val="28"/>
        </w:rPr>
      </w:pPr>
      <w:r w:rsidRPr="00737140">
        <w:rPr>
          <w:rFonts w:ascii="Times New Roman" w:hAnsi="Times New Roman" w:cs="Times New Roman"/>
          <w:sz w:val="28"/>
          <w:szCs w:val="28"/>
        </w:rPr>
        <w:t>Course: Operations Analytics</w:t>
      </w:r>
    </w:p>
    <w:p w14:paraId="12546483" w14:textId="77777777" w:rsidR="006F50E4" w:rsidRPr="00737140" w:rsidRDefault="006F50E4" w:rsidP="00053682">
      <w:pPr>
        <w:jc w:val="center"/>
        <w:rPr>
          <w:rFonts w:ascii="Times New Roman" w:hAnsi="Times New Roman" w:cs="Times New Roman"/>
          <w:sz w:val="28"/>
          <w:szCs w:val="28"/>
        </w:rPr>
      </w:pPr>
      <w:r w:rsidRPr="00737140">
        <w:rPr>
          <w:rFonts w:ascii="Times New Roman" w:hAnsi="Times New Roman" w:cs="Times New Roman"/>
          <w:sz w:val="28"/>
          <w:szCs w:val="28"/>
        </w:rPr>
        <w:t>(DAMO610-1) Winter 2025</w:t>
      </w:r>
    </w:p>
    <w:p w14:paraId="4AA0BEA5" w14:textId="77777777" w:rsidR="006F50E4" w:rsidRPr="00737140" w:rsidRDefault="006F50E4" w:rsidP="00053682">
      <w:pPr>
        <w:jc w:val="center"/>
        <w:rPr>
          <w:rFonts w:ascii="Times New Roman" w:hAnsi="Times New Roman" w:cs="Times New Roman"/>
          <w:sz w:val="28"/>
          <w:szCs w:val="28"/>
        </w:rPr>
      </w:pPr>
    </w:p>
    <w:p w14:paraId="2AA357D2" w14:textId="576CEB67" w:rsidR="00E206BD" w:rsidRDefault="006F50E4" w:rsidP="00E206BD">
      <w:pPr>
        <w:jc w:val="center"/>
        <w:rPr>
          <w:rFonts w:ascii="Times New Roman" w:hAnsi="Times New Roman" w:cs="Times New Roman"/>
          <w:sz w:val="28"/>
          <w:szCs w:val="28"/>
        </w:rPr>
      </w:pPr>
      <w:r w:rsidRPr="00737140">
        <w:rPr>
          <w:rFonts w:ascii="Times New Roman" w:hAnsi="Times New Roman" w:cs="Times New Roman"/>
          <w:sz w:val="28"/>
          <w:szCs w:val="28"/>
        </w:rPr>
        <w:t>Group Member:</w:t>
      </w:r>
    </w:p>
    <w:p w14:paraId="13BE9D9B" w14:textId="407A307F" w:rsidR="006F50E4" w:rsidRPr="00737140" w:rsidRDefault="006F50E4" w:rsidP="00E206BD">
      <w:pPr>
        <w:jc w:val="center"/>
        <w:rPr>
          <w:rFonts w:ascii="Times New Roman" w:hAnsi="Times New Roman" w:cs="Times New Roman"/>
          <w:sz w:val="28"/>
          <w:szCs w:val="28"/>
        </w:rPr>
      </w:pPr>
      <w:r w:rsidRPr="00737140">
        <w:rPr>
          <w:rFonts w:ascii="Times New Roman" w:hAnsi="Times New Roman" w:cs="Times New Roman"/>
          <w:sz w:val="28"/>
          <w:szCs w:val="28"/>
        </w:rPr>
        <w:t>Setu Chaudhari (NF1009018)</w:t>
      </w:r>
    </w:p>
    <w:p w14:paraId="12B0F8BC" w14:textId="088FBFA3" w:rsidR="006F50E4" w:rsidRPr="00E206BD" w:rsidRDefault="006F50E4" w:rsidP="00E206BD">
      <w:pPr>
        <w:jc w:val="center"/>
        <w:rPr>
          <w:rFonts w:ascii="Times New Roman" w:hAnsi="Times New Roman" w:cs="Times New Roman"/>
          <w:sz w:val="28"/>
          <w:szCs w:val="28"/>
        </w:rPr>
      </w:pPr>
      <w:r w:rsidRPr="00E206BD">
        <w:rPr>
          <w:rFonts w:ascii="Times New Roman" w:hAnsi="Times New Roman" w:cs="Times New Roman"/>
          <w:sz w:val="28"/>
          <w:szCs w:val="28"/>
        </w:rPr>
        <w:t>Heta Chavda (NF1014555)</w:t>
      </w:r>
    </w:p>
    <w:p w14:paraId="691676D8" w14:textId="0DB7954D" w:rsidR="006F50E4" w:rsidRDefault="006F50E4" w:rsidP="00E206BD">
      <w:pPr>
        <w:jc w:val="center"/>
        <w:rPr>
          <w:rFonts w:ascii="Times New Roman" w:hAnsi="Times New Roman" w:cs="Times New Roman"/>
          <w:sz w:val="28"/>
          <w:szCs w:val="28"/>
          <w:lang w:val="es-ES"/>
        </w:rPr>
      </w:pPr>
      <w:r w:rsidRPr="00FC6B86">
        <w:rPr>
          <w:rFonts w:ascii="Times New Roman" w:hAnsi="Times New Roman" w:cs="Times New Roman"/>
          <w:sz w:val="28"/>
          <w:szCs w:val="28"/>
          <w:lang w:val="es-ES"/>
        </w:rPr>
        <w:t xml:space="preserve">Enejo, David </w:t>
      </w:r>
      <w:proofErr w:type="spellStart"/>
      <w:r w:rsidRPr="00FC6B86">
        <w:rPr>
          <w:rFonts w:ascii="Times New Roman" w:hAnsi="Times New Roman" w:cs="Times New Roman"/>
          <w:sz w:val="28"/>
          <w:szCs w:val="28"/>
          <w:lang w:val="es-ES"/>
        </w:rPr>
        <w:t>Colonel</w:t>
      </w:r>
      <w:proofErr w:type="spellEnd"/>
    </w:p>
    <w:p w14:paraId="07D6D428" w14:textId="77777777" w:rsidR="00E206BD" w:rsidRPr="00FC6B86" w:rsidRDefault="00E206BD" w:rsidP="00E206BD">
      <w:pPr>
        <w:jc w:val="center"/>
        <w:rPr>
          <w:rFonts w:ascii="Times New Roman" w:hAnsi="Times New Roman" w:cs="Times New Roman"/>
          <w:sz w:val="28"/>
          <w:szCs w:val="28"/>
          <w:lang w:val="es-ES"/>
        </w:rPr>
      </w:pPr>
    </w:p>
    <w:p w14:paraId="1DDA3ACD" w14:textId="77777777" w:rsidR="006F50E4" w:rsidRPr="00FC6B86" w:rsidRDefault="006F50E4" w:rsidP="00E206BD">
      <w:pPr>
        <w:jc w:val="center"/>
        <w:rPr>
          <w:rFonts w:ascii="Times New Roman" w:hAnsi="Times New Roman" w:cs="Times New Roman"/>
          <w:sz w:val="28"/>
          <w:szCs w:val="28"/>
          <w:lang w:val="es-ES"/>
        </w:rPr>
      </w:pPr>
      <w:proofErr w:type="spellStart"/>
      <w:r w:rsidRPr="00FC6B86">
        <w:rPr>
          <w:rFonts w:ascii="Times New Roman" w:hAnsi="Times New Roman" w:cs="Times New Roman"/>
          <w:sz w:val="28"/>
          <w:szCs w:val="28"/>
          <w:lang w:val="es-ES"/>
        </w:rPr>
        <w:t>Professor</w:t>
      </w:r>
      <w:proofErr w:type="spellEnd"/>
      <w:r w:rsidRPr="00FC6B86">
        <w:rPr>
          <w:rFonts w:ascii="Times New Roman" w:hAnsi="Times New Roman" w:cs="Times New Roman"/>
          <w:sz w:val="28"/>
          <w:szCs w:val="28"/>
          <w:lang w:val="es-ES"/>
        </w:rPr>
        <w:t xml:space="preserve">: </w:t>
      </w:r>
      <w:proofErr w:type="spellStart"/>
      <w:r w:rsidRPr="00FC6B86">
        <w:rPr>
          <w:rFonts w:ascii="Times New Roman" w:hAnsi="Times New Roman" w:cs="Times New Roman"/>
          <w:sz w:val="28"/>
          <w:szCs w:val="28"/>
          <w:lang w:val="es-ES"/>
        </w:rPr>
        <w:t>Cosimo</w:t>
      </w:r>
      <w:proofErr w:type="spellEnd"/>
      <w:r w:rsidRPr="00FC6B86">
        <w:rPr>
          <w:rFonts w:ascii="Times New Roman" w:hAnsi="Times New Roman" w:cs="Times New Roman"/>
          <w:sz w:val="28"/>
          <w:szCs w:val="28"/>
          <w:lang w:val="es-ES"/>
        </w:rPr>
        <w:t xml:space="preserve"> </w:t>
      </w:r>
      <w:proofErr w:type="spellStart"/>
      <w:r w:rsidRPr="00FC6B86">
        <w:rPr>
          <w:rFonts w:ascii="Times New Roman" w:hAnsi="Times New Roman" w:cs="Times New Roman"/>
          <w:sz w:val="28"/>
          <w:szCs w:val="28"/>
          <w:lang w:val="es-ES"/>
        </w:rPr>
        <w:t>Girolamo</w:t>
      </w:r>
      <w:proofErr w:type="spellEnd"/>
    </w:p>
    <w:p w14:paraId="1FBB5136" w14:textId="77777777" w:rsidR="00737140" w:rsidRPr="00E206BD" w:rsidRDefault="006F50E4" w:rsidP="00053682">
      <w:pPr>
        <w:rPr>
          <w:rFonts w:ascii="Times New Roman" w:hAnsi="Times New Roman" w:cs="Times New Roman"/>
          <w:b/>
          <w:bCs/>
          <w:sz w:val="28"/>
          <w:szCs w:val="28"/>
          <w:lang w:val="en-CA"/>
        </w:rPr>
      </w:pPr>
      <w:r w:rsidRPr="00E206BD">
        <w:rPr>
          <w:rFonts w:ascii="Times New Roman" w:hAnsi="Times New Roman" w:cs="Times New Roman"/>
          <w:b/>
          <w:bCs/>
          <w:sz w:val="28"/>
          <w:szCs w:val="28"/>
          <w:lang w:val="en-CA"/>
        </w:rPr>
        <w:t xml:space="preserve">                                              </w:t>
      </w:r>
    </w:p>
    <w:p w14:paraId="42BD4CD9" w14:textId="03A46298" w:rsidR="006F50E4" w:rsidRPr="00E206BD" w:rsidRDefault="006F50E4" w:rsidP="00053682">
      <w:pPr>
        <w:rPr>
          <w:rFonts w:ascii="Times New Roman" w:hAnsi="Times New Roman" w:cs="Times New Roman"/>
          <w:b/>
          <w:bCs/>
          <w:sz w:val="28"/>
          <w:szCs w:val="28"/>
          <w:lang w:val="en-CA"/>
        </w:rPr>
      </w:pPr>
    </w:p>
    <w:sdt>
      <w:sdtPr>
        <w:rPr>
          <w:rFonts w:asciiTheme="minorHAnsi" w:eastAsiaTheme="minorEastAsia" w:hAnsiTheme="minorHAnsi" w:cstheme="minorBidi"/>
          <w:b w:val="0"/>
          <w:bCs w:val="0"/>
          <w:color w:val="auto"/>
          <w:sz w:val="22"/>
          <w:szCs w:val="22"/>
        </w:rPr>
        <w:id w:val="-800002225"/>
        <w:docPartObj>
          <w:docPartGallery w:val="Table of Contents"/>
          <w:docPartUnique/>
        </w:docPartObj>
      </w:sdtPr>
      <w:sdtEndPr>
        <w:rPr>
          <w:noProof/>
        </w:rPr>
      </w:sdtEndPr>
      <w:sdtContent>
        <w:p w14:paraId="6C3E1663" w14:textId="5D31907B" w:rsidR="00261275" w:rsidRDefault="00261275">
          <w:pPr>
            <w:pStyle w:val="TOCHeading"/>
          </w:pPr>
          <w:r>
            <w:t>Table of Contents</w:t>
          </w:r>
        </w:p>
        <w:p w14:paraId="581C386D" w14:textId="5639BA9B" w:rsidR="00261275" w:rsidRDefault="00261275">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3688396" w:history="1">
            <w:r w:rsidRPr="00DE32FD">
              <w:rPr>
                <w:rStyle w:val="Hyperlink"/>
                <w:rFonts w:ascii="Times New Roman" w:hAnsi="Times New Roman" w:cs="Times New Roman"/>
                <w:noProof/>
              </w:rPr>
              <w:t>Chapter 1: Understanding the Challenges in Public Transport</w:t>
            </w:r>
            <w:r>
              <w:rPr>
                <w:noProof/>
                <w:webHidden/>
              </w:rPr>
              <w:tab/>
            </w:r>
            <w:r>
              <w:rPr>
                <w:noProof/>
                <w:webHidden/>
              </w:rPr>
              <w:fldChar w:fldCharType="begin"/>
            </w:r>
            <w:r>
              <w:rPr>
                <w:noProof/>
                <w:webHidden/>
              </w:rPr>
              <w:instrText xml:space="preserve"> PAGEREF _Toc193688396 \h </w:instrText>
            </w:r>
            <w:r>
              <w:rPr>
                <w:noProof/>
                <w:webHidden/>
              </w:rPr>
            </w:r>
            <w:r>
              <w:rPr>
                <w:noProof/>
                <w:webHidden/>
              </w:rPr>
              <w:fldChar w:fldCharType="separate"/>
            </w:r>
            <w:r>
              <w:rPr>
                <w:noProof/>
                <w:webHidden/>
              </w:rPr>
              <w:t>3</w:t>
            </w:r>
            <w:r>
              <w:rPr>
                <w:noProof/>
                <w:webHidden/>
              </w:rPr>
              <w:fldChar w:fldCharType="end"/>
            </w:r>
          </w:hyperlink>
        </w:p>
        <w:p w14:paraId="4DAD93E0" w14:textId="2881B9CF" w:rsidR="00261275" w:rsidRDefault="00261275">
          <w:pPr>
            <w:pStyle w:val="TOC2"/>
            <w:tabs>
              <w:tab w:val="right" w:leader="dot" w:pos="8630"/>
            </w:tabs>
            <w:rPr>
              <w:noProof/>
              <w:kern w:val="2"/>
              <w:sz w:val="24"/>
              <w:szCs w:val="24"/>
              <w14:ligatures w14:val="standardContextual"/>
            </w:rPr>
          </w:pPr>
          <w:hyperlink w:anchor="_Toc193688397" w:history="1">
            <w:r w:rsidRPr="00DE32FD">
              <w:rPr>
                <w:rStyle w:val="Hyperlink"/>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_Toc193688397 \h </w:instrText>
            </w:r>
            <w:r>
              <w:rPr>
                <w:noProof/>
                <w:webHidden/>
              </w:rPr>
            </w:r>
            <w:r>
              <w:rPr>
                <w:noProof/>
                <w:webHidden/>
              </w:rPr>
              <w:fldChar w:fldCharType="separate"/>
            </w:r>
            <w:r>
              <w:rPr>
                <w:noProof/>
                <w:webHidden/>
              </w:rPr>
              <w:t>3</w:t>
            </w:r>
            <w:r>
              <w:rPr>
                <w:noProof/>
                <w:webHidden/>
              </w:rPr>
              <w:fldChar w:fldCharType="end"/>
            </w:r>
          </w:hyperlink>
        </w:p>
        <w:p w14:paraId="2E4A3DAA" w14:textId="37C34FB0" w:rsidR="00261275" w:rsidRDefault="00261275">
          <w:pPr>
            <w:pStyle w:val="TOC2"/>
            <w:tabs>
              <w:tab w:val="right" w:leader="dot" w:pos="8630"/>
            </w:tabs>
            <w:rPr>
              <w:noProof/>
              <w:kern w:val="2"/>
              <w:sz w:val="24"/>
              <w:szCs w:val="24"/>
              <w14:ligatures w14:val="standardContextual"/>
            </w:rPr>
          </w:pPr>
          <w:hyperlink w:anchor="_Toc193688399" w:history="1">
            <w:r w:rsidRPr="00DE32FD">
              <w:rPr>
                <w:rStyle w:val="Hyperlink"/>
                <w:rFonts w:ascii="Times New Roman" w:hAnsi="Times New Roman" w:cs="Times New Roman"/>
                <w:noProof/>
              </w:rPr>
              <w:t>1.2 Defining the Problem</w:t>
            </w:r>
            <w:r>
              <w:rPr>
                <w:noProof/>
                <w:webHidden/>
              </w:rPr>
              <w:tab/>
            </w:r>
            <w:r>
              <w:rPr>
                <w:noProof/>
                <w:webHidden/>
              </w:rPr>
              <w:fldChar w:fldCharType="begin"/>
            </w:r>
            <w:r>
              <w:rPr>
                <w:noProof/>
                <w:webHidden/>
              </w:rPr>
              <w:instrText xml:space="preserve"> PAGEREF _Toc193688399 \h </w:instrText>
            </w:r>
            <w:r>
              <w:rPr>
                <w:noProof/>
                <w:webHidden/>
              </w:rPr>
            </w:r>
            <w:r>
              <w:rPr>
                <w:noProof/>
                <w:webHidden/>
              </w:rPr>
              <w:fldChar w:fldCharType="separate"/>
            </w:r>
            <w:r>
              <w:rPr>
                <w:noProof/>
                <w:webHidden/>
              </w:rPr>
              <w:t>3</w:t>
            </w:r>
            <w:r>
              <w:rPr>
                <w:noProof/>
                <w:webHidden/>
              </w:rPr>
              <w:fldChar w:fldCharType="end"/>
            </w:r>
          </w:hyperlink>
        </w:p>
        <w:p w14:paraId="712C6272" w14:textId="14E1935E" w:rsidR="00261275" w:rsidRDefault="00261275">
          <w:pPr>
            <w:pStyle w:val="TOC3"/>
            <w:tabs>
              <w:tab w:val="right" w:leader="dot" w:pos="8630"/>
            </w:tabs>
            <w:rPr>
              <w:noProof/>
              <w:kern w:val="2"/>
              <w:sz w:val="24"/>
              <w:szCs w:val="24"/>
              <w14:ligatures w14:val="standardContextual"/>
            </w:rPr>
          </w:pPr>
          <w:hyperlink w:anchor="_Toc193688400" w:history="1">
            <w:r w:rsidRPr="00DE32FD">
              <w:rPr>
                <w:rStyle w:val="Hyperlink"/>
                <w:rFonts w:ascii="Times New Roman" w:hAnsi="Times New Roman" w:cs="Times New Roman"/>
                <w:noProof/>
              </w:rPr>
              <w:t>1.2.1 Demand Variations at Different Times of the Day</w:t>
            </w:r>
            <w:r>
              <w:rPr>
                <w:noProof/>
                <w:webHidden/>
              </w:rPr>
              <w:tab/>
            </w:r>
            <w:r>
              <w:rPr>
                <w:noProof/>
                <w:webHidden/>
              </w:rPr>
              <w:fldChar w:fldCharType="begin"/>
            </w:r>
            <w:r>
              <w:rPr>
                <w:noProof/>
                <w:webHidden/>
              </w:rPr>
              <w:instrText xml:space="preserve"> PAGEREF _Toc193688400 \h </w:instrText>
            </w:r>
            <w:r>
              <w:rPr>
                <w:noProof/>
                <w:webHidden/>
              </w:rPr>
            </w:r>
            <w:r>
              <w:rPr>
                <w:noProof/>
                <w:webHidden/>
              </w:rPr>
              <w:fldChar w:fldCharType="separate"/>
            </w:r>
            <w:r>
              <w:rPr>
                <w:noProof/>
                <w:webHidden/>
              </w:rPr>
              <w:t>4</w:t>
            </w:r>
            <w:r>
              <w:rPr>
                <w:noProof/>
                <w:webHidden/>
              </w:rPr>
              <w:fldChar w:fldCharType="end"/>
            </w:r>
          </w:hyperlink>
        </w:p>
        <w:p w14:paraId="4EC99863" w14:textId="02514DB5" w:rsidR="00261275" w:rsidRDefault="00261275">
          <w:pPr>
            <w:pStyle w:val="TOC3"/>
            <w:tabs>
              <w:tab w:val="right" w:leader="dot" w:pos="8630"/>
            </w:tabs>
            <w:rPr>
              <w:noProof/>
              <w:kern w:val="2"/>
              <w:sz w:val="24"/>
              <w:szCs w:val="24"/>
              <w14:ligatures w14:val="standardContextual"/>
            </w:rPr>
          </w:pPr>
          <w:hyperlink w:anchor="_Toc193688401" w:history="1">
            <w:r w:rsidRPr="00DE32FD">
              <w:rPr>
                <w:rStyle w:val="Hyperlink"/>
                <w:rFonts w:ascii="Times New Roman" w:hAnsi="Times New Roman" w:cs="Times New Roman"/>
                <w:noProof/>
              </w:rPr>
              <w:t>1.2.2 Reducing Passenger Waiting Time</w:t>
            </w:r>
            <w:r>
              <w:rPr>
                <w:noProof/>
                <w:webHidden/>
              </w:rPr>
              <w:tab/>
            </w:r>
            <w:r>
              <w:rPr>
                <w:noProof/>
                <w:webHidden/>
              </w:rPr>
              <w:fldChar w:fldCharType="begin"/>
            </w:r>
            <w:r>
              <w:rPr>
                <w:noProof/>
                <w:webHidden/>
              </w:rPr>
              <w:instrText xml:space="preserve"> PAGEREF _Toc193688401 \h </w:instrText>
            </w:r>
            <w:r>
              <w:rPr>
                <w:noProof/>
                <w:webHidden/>
              </w:rPr>
            </w:r>
            <w:r>
              <w:rPr>
                <w:noProof/>
                <w:webHidden/>
              </w:rPr>
              <w:fldChar w:fldCharType="separate"/>
            </w:r>
            <w:r>
              <w:rPr>
                <w:noProof/>
                <w:webHidden/>
              </w:rPr>
              <w:t>5</w:t>
            </w:r>
            <w:r>
              <w:rPr>
                <w:noProof/>
                <w:webHidden/>
              </w:rPr>
              <w:fldChar w:fldCharType="end"/>
            </w:r>
          </w:hyperlink>
        </w:p>
        <w:p w14:paraId="1E9121B4" w14:textId="4A3936D3" w:rsidR="00261275" w:rsidRDefault="00261275">
          <w:pPr>
            <w:pStyle w:val="TOC3"/>
            <w:tabs>
              <w:tab w:val="right" w:leader="dot" w:pos="8630"/>
            </w:tabs>
            <w:rPr>
              <w:noProof/>
              <w:kern w:val="2"/>
              <w:sz w:val="24"/>
              <w:szCs w:val="24"/>
              <w14:ligatures w14:val="standardContextual"/>
            </w:rPr>
          </w:pPr>
          <w:hyperlink w:anchor="_Toc193688407" w:history="1">
            <w:r w:rsidRPr="00DE32FD">
              <w:rPr>
                <w:rStyle w:val="Hyperlink"/>
                <w:rFonts w:ascii="Times New Roman" w:hAnsi="Times New Roman" w:cs="Times New Roman"/>
                <w:noProof/>
              </w:rPr>
              <w:t>1.2.3 Optimizing the Use of Available Buses</w:t>
            </w:r>
            <w:r>
              <w:rPr>
                <w:noProof/>
                <w:webHidden/>
              </w:rPr>
              <w:tab/>
            </w:r>
            <w:r>
              <w:rPr>
                <w:noProof/>
                <w:webHidden/>
              </w:rPr>
              <w:fldChar w:fldCharType="begin"/>
            </w:r>
            <w:r>
              <w:rPr>
                <w:noProof/>
                <w:webHidden/>
              </w:rPr>
              <w:instrText xml:space="preserve"> PAGEREF _Toc193688407 \h </w:instrText>
            </w:r>
            <w:r>
              <w:rPr>
                <w:noProof/>
                <w:webHidden/>
              </w:rPr>
            </w:r>
            <w:r>
              <w:rPr>
                <w:noProof/>
                <w:webHidden/>
              </w:rPr>
              <w:fldChar w:fldCharType="separate"/>
            </w:r>
            <w:r>
              <w:rPr>
                <w:noProof/>
                <w:webHidden/>
              </w:rPr>
              <w:t>5</w:t>
            </w:r>
            <w:r>
              <w:rPr>
                <w:noProof/>
                <w:webHidden/>
              </w:rPr>
              <w:fldChar w:fldCharType="end"/>
            </w:r>
          </w:hyperlink>
        </w:p>
        <w:p w14:paraId="54DC622C" w14:textId="00350539" w:rsidR="00261275" w:rsidRDefault="00261275">
          <w:pPr>
            <w:pStyle w:val="TOC3"/>
            <w:tabs>
              <w:tab w:val="right" w:leader="dot" w:pos="8630"/>
            </w:tabs>
            <w:rPr>
              <w:noProof/>
              <w:kern w:val="2"/>
              <w:sz w:val="24"/>
              <w:szCs w:val="24"/>
              <w14:ligatures w14:val="standardContextual"/>
            </w:rPr>
          </w:pPr>
          <w:hyperlink w:anchor="_Toc193688413" w:history="1">
            <w:r w:rsidRPr="00DE32FD">
              <w:rPr>
                <w:rStyle w:val="Hyperlink"/>
                <w:rFonts w:ascii="Times New Roman" w:hAnsi="Times New Roman" w:cs="Times New Roman"/>
                <w:noProof/>
              </w:rPr>
              <w:t>1.2.4 Real-Time Road Conditions and Congestion</w:t>
            </w:r>
            <w:r>
              <w:rPr>
                <w:noProof/>
                <w:webHidden/>
              </w:rPr>
              <w:tab/>
            </w:r>
            <w:r>
              <w:rPr>
                <w:noProof/>
                <w:webHidden/>
              </w:rPr>
              <w:fldChar w:fldCharType="begin"/>
            </w:r>
            <w:r>
              <w:rPr>
                <w:noProof/>
                <w:webHidden/>
              </w:rPr>
              <w:instrText xml:space="preserve"> PAGEREF _Toc193688413 \h </w:instrText>
            </w:r>
            <w:r>
              <w:rPr>
                <w:noProof/>
                <w:webHidden/>
              </w:rPr>
            </w:r>
            <w:r>
              <w:rPr>
                <w:noProof/>
                <w:webHidden/>
              </w:rPr>
              <w:fldChar w:fldCharType="separate"/>
            </w:r>
            <w:r>
              <w:rPr>
                <w:noProof/>
                <w:webHidden/>
              </w:rPr>
              <w:t>6</w:t>
            </w:r>
            <w:r>
              <w:rPr>
                <w:noProof/>
                <w:webHidden/>
              </w:rPr>
              <w:fldChar w:fldCharType="end"/>
            </w:r>
          </w:hyperlink>
        </w:p>
        <w:p w14:paraId="17CB85DC" w14:textId="593FEF69" w:rsidR="00261275" w:rsidRDefault="00261275">
          <w:pPr>
            <w:pStyle w:val="TOC3"/>
            <w:tabs>
              <w:tab w:val="right" w:leader="dot" w:pos="8630"/>
            </w:tabs>
            <w:rPr>
              <w:noProof/>
              <w:kern w:val="2"/>
              <w:sz w:val="24"/>
              <w:szCs w:val="24"/>
              <w14:ligatures w14:val="standardContextual"/>
            </w:rPr>
          </w:pPr>
          <w:hyperlink w:anchor="_Toc193688420" w:history="1">
            <w:r w:rsidRPr="00DE32FD">
              <w:rPr>
                <w:rStyle w:val="Hyperlink"/>
                <w:rFonts w:ascii="Times New Roman" w:hAnsi="Times New Roman" w:cs="Times New Roman"/>
                <w:noProof/>
              </w:rPr>
              <w:t>1.2.5 Operational Costs and Environmental Impact</w:t>
            </w:r>
            <w:r>
              <w:rPr>
                <w:noProof/>
                <w:webHidden/>
              </w:rPr>
              <w:tab/>
            </w:r>
            <w:r>
              <w:rPr>
                <w:noProof/>
                <w:webHidden/>
              </w:rPr>
              <w:fldChar w:fldCharType="begin"/>
            </w:r>
            <w:r>
              <w:rPr>
                <w:noProof/>
                <w:webHidden/>
              </w:rPr>
              <w:instrText xml:space="preserve"> PAGEREF _Toc193688420 \h </w:instrText>
            </w:r>
            <w:r>
              <w:rPr>
                <w:noProof/>
                <w:webHidden/>
              </w:rPr>
            </w:r>
            <w:r>
              <w:rPr>
                <w:noProof/>
                <w:webHidden/>
              </w:rPr>
              <w:fldChar w:fldCharType="separate"/>
            </w:r>
            <w:r>
              <w:rPr>
                <w:noProof/>
                <w:webHidden/>
              </w:rPr>
              <w:t>6</w:t>
            </w:r>
            <w:r>
              <w:rPr>
                <w:noProof/>
                <w:webHidden/>
              </w:rPr>
              <w:fldChar w:fldCharType="end"/>
            </w:r>
          </w:hyperlink>
        </w:p>
        <w:p w14:paraId="75DB0AEE" w14:textId="36D1E749" w:rsidR="00261275" w:rsidRDefault="00261275">
          <w:pPr>
            <w:pStyle w:val="TOC2"/>
            <w:tabs>
              <w:tab w:val="right" w:leader="dot" w:pos="8630"/>
            </w:tabs>
            <w:rPr>
              <w:noProof/>
              <w:kern w:val="2"/>
              <w:sz w:val="24"/>
              <w:szCs w:val="24"/>
              <w14:ligatures w14:val="standardContextual"/>
            </w:rPr>
          </w:pPr>
          <w:hyperlink w:anchor="_Toc193688421" w:history="1">
            <w:r w:rsidRPr="00DE32FD">
              <w:rPr>
                <w:rStyle w:val="Hyperlink"/>
                <w:rFonts w:ascii="Times New Roman" w:hAnsi="Times New Roman" w:cs="Times New Roman"/>
                <w:noProof/>
              </w:rPr>
              <w:t>1.3 Why This Matters</w:t>
            </w:r>
            <w:r>
              <w:rPr>
                <w:noProof/>
                <w:webHidden/>
              </w:rPr>
              <w:tab/>
            </w:r>
            <w:r>
              <w:rPr>
                <w:noProof/>
                <w:webHidden/>
              </w:rPr>
              <w:fldChar w:fldCharType="begin"/>
            </w:r>
            <w:r>
              <w:rPr>
                <w:noProof/>
                <w:webHidden/>
              </w:rPr>
              <w:instrText xml:space="preserve"> PAGEREF _Toc193688421 \h </w:instrText>
            </w:r>
            <w:r>
              <w:rPr>
                <w:noProof/>
                <w:webHidden/>
              </w:rPr>
            </w:r>
            <w:r>
              <w:rPr>
                <w:noProof/>
                <w:webHidden/>
              </w:rPr>
              <w:fldChar w:fldCharType="separate"/>
            </w:r>
            <w:r>
              <w:rPr>
                <w:noProof/>
                <w:webHidden/>
              </w:rPr>
              <w:t>7</w:t>
            </w:r>
            <w:r>
              <w:rPr>
                <w:noProof/>
                <w:webHidden/>
              </w:rPr>
              <w:fldChar w:fldCharType="end"/>
            </w:r>
          </w:hyperlink>
        </w:p>
        <w:p w14:paraId="6F3F4DA2" w14:textId="7FD05BCA" w:rsidR="00261275" w:rsidRDefault="00261275">
          <w:pPr>
            <w:pStyle w:val="TOC3"/>
            <w:tabs>
              <w:tab w:val="right" w:leader="dot" w:pos="8630"/>
            </w:tabs>
            <w:rPr>
              <w:noProof/>
              <w:kern w:val="2"/>
              <w:sz w:val="24"/>
              <w:szCs w:val="24"/>
              <w14:ligatures w14:val="standardContextual"/>
            </w:rPr>
          </w:pPr>
          <w:hyperlink w:anchor="_Toc193688422" w:history="1">
            <w:r w:rsidRPr="00DE32FD">
              <w:rPr>
                <w:rStyle w:val="Hyperlink"/>
                <w:rFonts w:ascii="Times New Roman" w:hAnsi="Times New Roman" w:cs="Times New Roman"/>
                <w:noProof/>
              </w:rPr>
              <w:t>1.3.1 Service Reliability and Passenger Satisfaction</w:t>
            </w:r>
            <w:r>
              <w:rPr>
                <w:noProof/>
                <w:webHidden/>
              </w:rPr>
              <w:tab/>
            </w:r>
            <w:r>
              <w:rPr>
                <w:noProof/>
                <w:webHidden/>
              </w:rPr>
              <w:fldChar w:fldCharType="begin"/>
            </w:r>
            <w:r>
              <w:rPr>
                <w:noProof/>
                <w:webHidden/>
              </w:rPr>
              <w:instrText xml:space="preserve"> PAGEREF _Toc193688422 \h </w:instrText>
            </w:r>
            <w:r>
              <w:rPr>
                <w:noProof/>
                <w:webHidden/>
              </w:rPr>
            </w:r>
            <w:r>
              <w:rPr>
                <w:noProof/>
                <w:webHidden/>
              </w:rPr>
              <w:fldChar w:fldCharType="separate"/>
            </w:r>
            <w:r>
              <w:rPr>
                <w:noProof/>
                <w:webHidden/>
              </w:rPr>
              <w:t>7</w:t>
            </w:r>
            <w:r>
              <w:rPr>
                <w:noProof/>
                <w:webHidden/>
              </w:rPr>
              <w:fldChar w:fldCharType="end"/>
            </w:r>
          </w:hyperlink>
        </w:p>
        <w:p w14:paraId="088AA102" w14:textId="1A147FE5" w:rsidR="00261275" w:rsidRDefault="00261275">
          <w:pPr>
            <w:pStyle w:val="TOC3"/>
            <w:tabs>
              <w:tab w:val="right" w:leader="dot" w:pos="8630"/>
            </w:tabs>
            <w:rPr>
              <w:noProof/>
              <w:kern w:val="2"/>
              <w:sz w:val="24"/>
              <w:szCs w:val="24"/>
              <w14:ligatures w14:val="standardContextual"/>
            </w:rPr>
          </w:pPr>
          <w:hyperlink w:anchor="_Toc193688424" w:history="1">
            <w:r w:rsidRPr="00DE32FD">
              <w:rPr>
                <w:rStyle w:val="Hyperlink"/>
                <w:rFonts w:ascii="Times New Roman" w:hAnsi="Times New Roman" w:cs="Times New Roman"/>
                <w:noProof/>
              </w:rPr>
              <w:t>1.3.2 Increased Ridership</w:t>
            </w:r>
            <w:r>
              <w:rPr>
                <w:noProof/>
                <w:webHidden/>
              </w:rPr>
              <w:tab/>
            </w:r>
            <w:r>
              <w:rPr>
                <w:noProof/>
                <w:webHidden/>
              </w:rPr>
              <w:fldChar w:fldCharType="begin"/>
            </w:r>
            <w:r>
              <w:rPr>
                <w:noProof/>
                <w:webHidden/>
              </w:rPr>
              <w:instrText xml:space="preserve"> PAGEREF _Toc193688424 \h </w:instrText>
            </w:r>
            <w:r>
              <w:rPr>
                <w:noProof/>
                <w:webHidden/>
              </w:rPr>
            </w:r>
            <w:r>
              <w:rPr>
                <w:noProof/>
                <w:webHidden/>
              </w:rPr>
              <w:fldChar w:fldCharType="separate"/>
            </w:r>
            <w:r>
              <w:rPr>
                <w:noProof/>
                <w:webHidden/>
              </w:rPr>
              <w:t>7</w:t>
            </w:r>
            <w:r>
              <w:rPr>
                <w:noProof/>
                <w:webHidden/>
              </w:rPr>
              <w:fldChar w:fldCharType="end"/>
            </w:r>
          </w:hyperlink>
        </w:p>
        <w:p w14:paraId="098BA52E" w14:textId="5B939114" w:rsidR="00261275" w:rsidRDefault="00261275">
          <w:pPr>
            <w:pStyle w:val="TOC3"/>
            <w:tabs>
              <w:tab w:val="right" w:leader="dot" w:pos="8630"/>
            </w:tabs>
            <w:rPr>
              <w:noProof/>
              <w:kern w:val="2"/>
              <w:sz w:val="24"/>
              <w:szCs w:val="24"/>
              <w14:ligatures w14:val="standardContextual"/>
            </w:rPr>
          </w:pPr>
          <w:hyperlink w:anchor="_Toc193688426" w:history="1">
            <w:r w:rsidRPr="00DE32FD">
              <w:rPr>
                <w:rStyle w:val="Hyperlink"/>
                <w:rFonts w:ascii="Times New Roman" w:hAnsi="Times New Roman" w:cs="Times New Roman"/>
                <w:noProof/>
              </w:rPr>
              <w:t>1.3.3 Operational Cost Reduction</w:t>
            </w:r>
            <w:r>
              <w:rPr>
                <w:noProof/>
                <w:webHidden/>
              </w:rPr>
              <w:tab/>
            </w:r>
            <w:r>
              <w:rPr>
                <w:noProof/>
                <w:webHidden/>
              </w:rPr>
              <w:fldChar w:fldCharType="begin"/>
            </w:r>
            <w:r>
              <w:rPr>
                <w:noProof/>
                <w:webHidden/>
              </w:rPr>
              <w:instrText xml:space="preserve"> PAGEREF _Toc193688426 \h </w:instrText>
            </w:r>
            <w:r>
              <w:rPr>
                <w:noProof/>
                <w:webHidden/>
              </w:rPr>
            </w:r>
            <w:r>
              <w:rPr>
                <w:noProof/>
                <w:webHidden/>
              </w:rPr>
              <w:fldChar w:fldCharType="separate"/>
            </w:r>
            <w:r>
              <w:rPr>
                <w:noProof/>
                <w:webHidden/>
              </w:rPr>
              <w:t>7</w:t>
            </w:r>
            <w:r>
              <w:rPr>
                <w:noProof/>
                <w:webHidden/>
              </w:rPr>
              <w:fldChar w:fldCharType="end"/>
            </w:r>
          </w:hyperlink>
        </w:p>
        <w:p w14:paraId="4D4C7C60" w14:textId="3D4B7DBF" w:rsidR="00261275" w:rsidRDefault="00261275">
          <w:pPr>
            <w:pStyle w:val="TOC3"/>
            <w:tabs>
              <w:tab w:val="right" w:leader="dot" w:pos="8630"/>
            </w:tabs>
            <w:rPr>
              <w:noProof/>
              <w:kern w:val="2"/>
              <w:sz w:val="24"/>
              <w:szCs w:val="24"/>
              <w14:ligatures w14:val="standardContextual"/>
            </w:rPr>
          </w:pPr>
          <w:hyperlink w:anchor="_Toc193688427" w:history="1">
            <w:r w:rsidRPr="00DE32FD">
              <w:rPr>
                <w:rStyle w:val="Hyperlink"/>
                <w:rFonts w:ascii="Times New Roman" w:hAnsi="Times New Roman" w:cs="Times New Roman"/>
                <w:noProof/>
              </w:rPr>
              <w:t>1.3.4 Sustainability of the Environment</w:t>
            </w:r>
            <w:r>
              <w:rPr>
                <w:noProof/>
                <w:webHidden/>
              </w:rPr>
              <w:tab/>
            </w:r>
            <w:r>
              <w:rPr>
                <w:noProof/>
                <w:webHidden/>
              </w:rPr>
              <w:fldChar w:fldCharType="begin"/>
            </w:r>
            <w:r>
              <w:rPr>
                <w:noProof/>
                <w:webHidden/>
              </w:rPr>
              <w:instrText xml:space="preserve"> PAGEREF _Toc193688427 \h </w:instrText>
            </w:r>
            <w:r>
              <w:rPr>
                <w:noProof/>
                <w:webHidden/>
              </w:rPr>
            </w:r>
            <w:r>
              <w:rPr>
                <w:noProof/>
                <w:webHidden/>
              </w:rPr>
              <w:fldChar w:fldCharType="separate"/>
            </w:r>
            <w:r>
              <w:rPr>
                <w:noProof/>
                <w:webHidden/>
              </w:rPr>
              <w:t>8</w:t>
            </w:r>
            <w:r>
              <w:rPr>
                <w:noProof/>
                <w:webHidden/>
              </w:rPr>
              <w:fldChar w:fldCharType="end"/>
            </w:r>
          </w:hyperlink>
        </w:p>
        <w:p w14:paraId="0A4C3E3A" w14:textId="18CE72BC" w:rsidR="00261275" w:rsidRDefault="00261275">
          <w:pPr>
            <w:pStyle w:val="TOC3"/>
            <w:tabs>
              <w:tab w:val="right" w:leader="dot" w:pos="8630"/>
            </w:tabs>
            <w:rPr>
              <w:noProof/>
              <w:kern w:val="2"/>
              <w:sz w:val="24"/>
              <w:szCs w:val="24"/>
              <w14:ligatures w14:val="standardContextual"/>
            </w:rPr>
          </w:pPr>
          <w:hyperlink w:anchor="_Toc193688428" w:history="1">
            <w:r w:rsidRPr="00DE32FD">
              <w:rPr>
                <w:rStyle w:val="Hyperlink"/>
                <w:rFonts w:ascii="Times New Roman" w:hAnsi="Times New Roman" w:cs="Times New Roman"/>
                <w:noProof/>
              </w:rPr>
              <w:t>1.3.5 Social Equity</w:t>
            </w:r>
            <w:r>
              <w:rPr>
                <w:noProof/>
                <w:webHidden/>
              </w:rPr>
              <w:tab/>
            </w:r>
            <w:r>
              <w:rPr>
                <w:noProof/>
                <w:webHidden/>
              </w:rPr>
              <w:fldChar w:fldCharType="begin"/>
            </w:r>
            <w:r>
              <w:rPr>
                <w:noProof/>
                <w:webHidden/>
              </w:rPr>
              <w:instrText xml:space="preserve"> PAGEREF _Toc193688428 \h </w:instrText>
            </w:r>
            <w:r>
              <w:rPr>
                <w:noProof/>
                <w:webHidden/>
              </w:rPr>
            </w:r>
            <w:r>
              <w:rPr>
                <w:noProof/>
                <w:webHidden/>
              </w:rPr>
              <w:fldChar w:fldCharType="separate"/>
            </w:r>
            <w:r>
              <w:rPr>
                <w:noProof/>
                <w:webHidden/>
              </w:rPr>
              <w:t>8</w:t>
            </w:r>
            <w:r>
              <w:rPr>
                <w:noProof/>
                <w:webHidden/>
              </w:rPr>
              <w:fldChar w:fldCharType="end"/>
            </w:r>
          </w:hyperlink>
        </w:p>
        <w:p w14:paraId="29FBF842" w14:textId="420A07DC" w:rsidR="00261275" w:rsidRDefault="00261275">
          <w:pPr>
            <w:pStyle w:val="TOC1"/>
            <w:tabs>
              <w:tab w:val="right" w:leader="dot" w:pos="8630"/>
            </w:tabs>
            <w:rPr>
              <w:noProof/>
              <w:kern w:val="2"/>
              <w:sz w:val="24"/>
              <w:szCs w:val="24"/>
              <w14:ligatures w14:val="standardContextual"/>
            </w:rPr>
          </w:pPr>
          <w:hyperlink w:anchor="_Toc193688429" w:history="1">
            <w:r w:rsidRPr="00DE32FD">
              <w:rPr>
                <w:rStyle w:val="Hyperlink"/>
                <w:noProof/>
              </w:rPr>
              <w:t>Chapter 2: Review of Bus Scheduling Problem and Optimization Model</w:t>
            </w:r>
            <w:r>
              <w:rPr>
                <w:noProof/>
                <w:webHidden/>
              </w:rPr>
              <w:tab/>
            </w:r>
            <w:r>
              <w:rPr>
                <w:noProof/>
                <w:webHidden/>
              </w:rPr>
              <w:fldChar w:fldCharType="begin"/>
            </w:r>
            <w:r>
              <w:rPr>
                <w:noProof/>
                <w:webHidden/>
              </w:rPr>
              <w:instrText xml:space="preserve"> PAGEREF _Toc193688429 \h </w:instrText>
            </w:r>
            <w:r>
              <w:rPr>
                <w:noProof/>
                <w:webHidden/>
              </w:rPr>
            </w:r>
            <w:r>
              <w:rPr>
                <w:noProof/>
                <w:webHidden/>
              </w:rPr>
              <w:fldChar w:fldCharType="separate"/>
            </w:r>
            <w:r>
              <w:rPr>
                <w:noProof/>
                <w:webHidden/>
              </w:rPr>
              <w:t>9</w:t>
            </w:r>
            <w:r>
              <w:rPr>
                <w:noProof/>
                <w:webHidden/>
              </w:rPr>
              <w:fldChar w:fldCharType="end"/>
            </w:r>
          </w:hyperlink>
        </w:p>
        <w:p w14:paraId="34478571" w14:textId="5A7F5C75" w:rsidR="00261275" w:rsidRDefault="00261275" w:rsidP="00261275">
          <w:pPr>
            <w:pStyle w:val="TOC2"/>
            <w:tabs>
              <w:tab w:val="right" w:leader="dot" w:pos="8630"/>
            </w:tabs>
            <w:rPr>
              <w:noProof/>
              <w:kern w:val="2"/>
              <w:sz w:val="24"/>
              <w:szCs w:val="24"/>
              <w14:ligatures w14:val="standardContextual"/>
            </w:rPr>
          </w:pPr>
          <w:hyperlink w:anchor="_Toc193688430" w:history="1">
            <w:r w:rsidRPr="00DE32FD">
              <w:rPr>
                <w:rStyle w:val="Hyperlink"/>
                <w:noProof/>
              </w:rPr>
              <w:t>2.1 Problem Review: The Importance of Efficient Bus Scheduling</w:t>
            </w:r>
            <w:r>
              <w:rPr>
                <w:noProof/>
                <w:webHidden/>
              </w:rPr>
              <w:tab/>
            </w:r>
            <w:r>
              <w:rPr>
                <w:noProof/>
                <w:webHidden/>
              </w:rPr>
              <w:fldChar w:fldCharType="begin"/>
            </w:r>
            <w:r>
              <w:rPr>
                <w:noProof/>
                <w:webHidden/>
              </w:rPr>
              <w:instrText xml:space="preserve"> PAGEREF _Toc193688430 \h </w:instrText>
            </w:r>
            <w:r>
              <w:rPr>
                <w:noProof/>
                <w:webHidden/>
              </w:rPr>
            </w:r>
            <w:r>
              <w:rPr>
                <w:noProof/>
                <w:webHidden/>
              </w:rPr>
              <w:fldChar w:fldCharType="separate"/>
            </w:r>
            <w:r>
              <w:rPr>
                <w:noProof/>
                <w:webHidden/>
              </w:rPr>
              <w:t>9</w:t>
            </w:r>
            <w:r>
              <w:rPr>
                <w:noProof/>
                <w:webHidden/>
              </w:rPr>
              <w:fldChar w:fldCharType="end"/>
            </w:r>
          </w:hyperlink>
          <w:hyperlink w:anchor="_Toc193688432" w:history="1">
            <w:r>
              <w:rPr>
                <w:noProof/>
                <w:webHidden/>
              </w:rPr>
              <w:tab/>
            </w:r>
          </w:hyperlink>
        </w:p>
        <w:p w14:paraId="36D71386" w14:textId="149DB4CE" w:rsidR="00261275" w:rsidRDefault="00261275">
          <w:pPr>
            <w:pStyle w:val="TOC2"/>
            <w:tabs>
              <w:tab w:val="right" w:leader="dot" w:pos="8630"/>
            </w:tabs>
            <w:rPr>
              <w:noProof/>
              <w:kern w:val="2"/>
              <w:sz w:val="24"/>
              <w:szCs w:val="24"/>
              <w14:ligatures w14:val="standardContextual"/>
            </w:rPr>
          </w:pPr>
          <w:hyperlink w:anchor="_Toc193688433" w:history="1">
            <w:r w:rsidRPr="00DE32FD">
              <w:rPr>
                <w:rStyle w:val="Hyperlink"/>
                <w:noProof/>
              </w:rPr>
              <w:t>2.2 Mathematical Model for Bus Scheduling Optimization</w:t>
            </w:r>
            <w:r>
              <w:rPr>
                <w:noProof/>
                <w:webHidden/>
              </w:rPr>
              <w:tab/>
            </w:r>
            <w:r>
              <w:rPr>
                <w:noProof/>
                <w:webHidden/>
              </w:rPr>
              <w:fldChar w:fldCharType="begin"/>
            </w:r>
            <w:r>
              <w:rPr>
                <w:noProof/>
                <w:webHidden/>
              </w:rPr>
              <w:instrText xml:space="preserve"> PAGEREF _Toc193688433 \h </w:instrText>
            </w:r>
            <w:r>
              <w:rPr>
                <w:noProof/>
                <w:webHidden/>
              </w:rPr>
            </w:r>
            <w:r>
              <w:rPr>
                <w:noProof/>
                <w:webHidden/>
              </w:rPr>
              <w:fldChar w:fldCharType="separate"/>
            </w:r>
            <w:r>
              <w:rPr>
                <w:noProof/>
                <w:webHidden/>
              </w:rPr>
              <w:t>9</w:t>
            </w:r>
            <w:r>
              <w:rPr>
                <w:noProof/>
                <w:webHidden/>
              </w:rPr>
              <w:fldChar w:fldCharType="end"/>
            </w:r>
          </w:hyperlink>
        </w:p>
        <w:p w14:paraId="7414BC7D" w14:textId="28A2F286" w:rsidR="00261275" w:rsidRDefault="00261275">
          <w:pPr>
            <w:pStyle w:val="TOC3"/>
            <w:tabs>
              <w:tab w:val="right" w:leader="dot" w:pos="8630"/>
            </w:tabs>
            <w:rPr>
              <w:noProof/>
              <w:kern w:val="2"/>
              <w:sz w:val="24"/>
              <w:szCs w:val="24"/>
              <w14:ligatures w14:val="standardContextual"/>
            </w:rPr>
          </w:pPr>
          <w:hyperlink w:anchor="_Toc193688434" w:history="1">
            <w:r w:rsidRPr="00DE32FD">
              <w:rPr>
                <w:rStyle w:val="Hyperlink"/>
                <w:noProof/>
              </w:rPr>
              <w:t>2.2.1 Decision Variables</w:t>
            </w:r>
            <w:r>
              <w:rPr>
                <w:noProof/>
                <w:webHidden/>
              </w:rPr>
              <w:tab/>
            </w:r>
            <w:r>
              <w:rPr>
                <w:noProof/>
                <w:webHidden/>
              </w:rPr>
              <w:fldChar w:fldCharType="begin"/>
            </w:r>
            <w:r>
              <w:rPr>
                <w:noProof/>
                <w:webHidden/>
              </w:rPr>
              <w:instrText xml:space="preserve"> PAGEREF _Toc193688434 \h </w:instrText>
            </w:r>
            <w:r>
              <w:rPr>
                <w:noProof/>
                <w:webHidden/>
              </w:rPr>
            </w:r>
            <w:r>
              <w:rPr>
                <w:noProof/>
                <w:webHidden/>
              </w:rPr>
              <w:fldChar w:fldCharType="separate"/>
            </w:r>
            <w:r>
              <w:rPr>
                <w:noProof/>
                <w:webHidden/>
              </w:rPr>
              <w:t>9</w:t>
            </w:r>
            <w:r>
              <w:rPr>
                <w:noProof/>
                <w:webHidden/>
              </w:rPr>
              <w:fldChar w:fldCharType="end"/>
            </w:r>
          </w:hyperlink>
        </w:p>
        <w:p w14:paraId="5A900C2F" w14:textId="3EF80EA6" w:rsidR="00261275" w:rsidRDefault="00261275">
          <w:pPr>
            <w:pStyle w:val="TOC3"/>
            <w:tabs>
              <w:tab w:val="right" w:leader="dot" w:pos="8630"/>
            </w:tabs>
            <w:rPr>
              <w:noProof/>
              <w:kern w:val="2"/>
              <w:sz w:val="24"/>
              <w:szCs w:val="24"/>
              <w14:ligatures w14:val="standardContextual"/>
            </w:rPr>
          </w:pPr>
          <w:hyperlink w:anchor="_Toc193688435" w:history="1">
            <w:r w:rsidRPr="00DE32FD">
              <w:rPr>
                <w:rStyle w:val="Hyperlink"/>
                <w:noProof/>
              </w:rPr>
              <w:t>2.2.2 Objective Function</w:t>
            </w:r>
            <w:r>
              <w:rPr>
                <w:noProof/>
                <w:webHidden/>
              </w:rPr>
              <w:tab/>
            </w:r>
            <w:r>
              <w:rPr>
                <w:noProof/>
                <w:webHidden/>
              </w:rPr>
              <w:fldChar w:fldCharType="begin"/>
            </w:r>
            <w:r>
              <w:rPr>
                <w:noProof/>
                <w:webHidden/>
              </w:rPr>
              <w:instrText xml:space="preserve"> PAGEREF _Toc193688435 \h </w:instrText>
            </w:r>
            <w:r>
              <w:rPr>
                <w:noProof/>
                <w:webHidden/>
              </w:rPr>
            </w:r>
            <w:r>
              <w:rPr>
                <w:noProof/>
                <w:webHidden/>
              </w:rPr>
              <w:fldChar w:fldCharType="separate"/>
            </w:r>
            <w:r>
              <w:rPr>
                <w:noProof/>
                <w:webHidden/>
              </w:rPr>
              <w:t>10</w:t>
            </w:r>
            <w:r>
              <w:rPr>
                <w:noProof/>
                <w:webHidden/>
              </w:rPr>
              <w:fldChar w:fldCharType="end"/>
            </w:r>
          </w:hyperlink>
        </w:p>
        <w:p w14:paraId="63303BD1" w14:textId="7BAD17AE" w:rsidR="00261275" w:rsidRDefault="00261275">
          <w:pPr>
            <w:pStyle w:val="TOC3"/>
            <w:tabs>
              <w:tab w:val="right" w:leader="dot" w:pos="8630"/>
            </w:tabs>
            <w:rPr>
              <w:noProof/>
              <w:kern w:val="2"/>
              <w:sz w:val="24"/>
              <w:szCs w:val="24"/>
              <w14:ligatures w14:val="standardContextual"/>
            </w:rPr>
          </w:pPr>
          <w:hyperlink w:anchor="_Toc193688436" w:history="1">
            <w:r w:rsidRPr="00DE32FD">
              <w:rPr>
                <w:rStyle w:val="Hyperlink"/>
                <w:noProof/>
              </w:rPr>
              <w:t>2.2.3 Constraints</w:t>
            </w:r>
            <w:r>
              <w:rPr>
                <w:noProof/>
                <w:webHidden/>
              </w:rPr>
              <w:tab/>
            </w:r>
            <w:r>
              <w:rPr>
                <w:noProof/>
                <w:webHidden/>
              </w:rPr>
              <w:fldChar w:fldCharType="begin"/>
            </w:r>
            <w:r>
              <w:rPr>
                <w:noProof/>
                <w:webHidden/>
              </w:rPr>
              <w:instrText xml:space="preserve"> PAGEREF _Toc193688436 \h </w:instrText>
            </w:r>
            <w:r>
              <w:rPr>
                <w:noProof/>
                <w:webHidden/>
              </w:rPr>
            </w:r>
            <w:r>
              <w:rPr>
                <w:noProof/>
                <w:webHidden/>
              </w:rPr>
              <w:fldChar w:fldCharType="separate"/>
            </w:r>
            <w:r>
              <w:rPr>
                <w:noProof/>
                <w:webHidden/>
              </w:rPr>
              <w:t>10</w:t>
            </w:r>
            <w:r>
              <w:rPr>
                <w:noProof/>
                <w:webHidden/>
              </w:rPr>
              <w:fldChar w:fldCharType="end"/>
            </w:r>
          </w:hyperlink>
        </w:p>
        <w:p w14:paraId="4C73AB79" w14:textId="5C09D2CA" w:rsidR="00261275" w:rsidRDefault="00261275">
          <w:pPr>
            <w:pStyle w:val="TOC3"/>
            <w:tabs>
              <w:tab w:val="right" w:leader="dot" w:pos="8630"/>
            </w:tabs>
            <w:rPr>
              <w:noProof/>
              <w:kern w:val="2"/>
              <w:sz w:val="24"/>
              <w:szCs w:val="24"/>
              <w14:ligatures w14:val="standardContextual"/>
            </w:rPr>
          </w:pPr>
          <w:hyperlink w:anchor="_Toc193688437" w:history="1">
            <w:r w:rsidRPr="00DE32FD">
              <w:rPr>
                <w:rStyle w:val="Hyperlink"/>
                <w:noProof/>
              </w:rPr>
              <w:t>2.3 Coding the Model Using Google OR-Tools</w:t>
            </w:r>
            <w:r>
              <w:rPr>
                <w:noProof/>
                <w:webHidden/>
              </w:rPr>
              <w:tab/>
            </w:r>
            <w:r>
              <w:rPr>
                <w:noProof/>
                <w:webHidden/>
              </w:rPr>
              <w:fldChar w:fldCharType="begin"/>
            </w:r>
            <w:r>
              <w:rPr>
                <w:noProof/>
                <w:webHidden/>
              </w:rPr>
              <w:instrText xml:space="preserve"> PAGEREF _Toc193688437 \h </w:instrText>
            </w:r>
            <w:r>
              <w:rPr>
                <w:noProof/>
                <w:webHidden/>
              </w:rPr>
            </w:r>
            <w:r>
              <w:rPr>
                <w:noProof/>
                <w:webHidden/>
              </w:rPr>
              <w:fldChar w:fldCharType="separate"/>
            </w:r>
            <w:r>
              <w:rPr>
                <w:noProof/>
                <w:webHidden/>
              </w:rPr>
              <w:t>11</w:t>
            </w:r>
            <w:r>
              <w:rPr>
                <w:noProof/>
                <w:webHidden/>
              </w:rPr>
              <w:fldChar w:fldCharType="end"/>
            </w:r>
          </w:hyperlink>
        </w:p>
        <w:p w14:paraId="0C86260A" w14:textId="68FDE01C" w:rsidR="00261275" w:rsidRDefault="00261275">
          <w:pPr>
            <w:pStyle w:val="TOC3"/>
            <w:tabs>
              <w:tab w:val="right" w:leader="dot" w:pos="8630"/>
            </w:tabs>
            <w:rPr>
              <w:noProof/>
              <w:kern w:val="2"/>
              <w:sz w:val="24"/>
              <w:szCs w:val="24"/>
              <w14:ligatures w14:val="standardContextual"/>
            </w:rPr>
          </w:pPr>
          <w:hyperlink w:anchor="_Toc193688438" w:history="1">
            <w:r w:rsidRPr="00DE32FD">
              <w:rPr>
                <w:rStyle w:val="Hyperlink"/>
                <w:noProof/>
              </w:rPr>
              <w:t>2.4 Solving the Model Using Synthetic Data</w:t>
            </w:r>
            <w:r>
              <w:rPr>
                <w:noProof/>
                <w:webHidden/>
              </w:rPr>
              <w:tab/>
            </w:r>
            <w:r>
              <w:rPr>
                <w:noProof/>
                <w:webHidden/>
              </w:rPr>
              <w:fldChar w:fldCharType="begin"/>
            </w:r>
            <w:r>
              <w:rPr>
                <w:noProof/>
                <w:webHidden/>
              </w:rPr>
              <w:instrText xml:space="preserve"> PAGEREF _Toc193688438 \h </w:instrText>
            </w:r>
            <w:r>
              <w:rPr>
                <w:noProof/>
                <w:webHidden/>
              </w:rPr>
            </w:r>
            <w:r>
              <w:rPr>
                <w:noProof/>
                <w:webHidden/>
              </w:rPr>
              <w:fldChar w:fldCharType="separate"/>
            </w:r>
            <w:r>
              <w:rPr>
                <w:noProof/>
                <w:webHidden/>
              </w:rPr>
              <w:t>13</w:t>
            </w:r>
            <w:r>
              <w:rPr>
                <w:noProof/>
                <w:webHidden/>
              </w:rPr>
              <w:fldChar w:fldCharType="end"/>
            </w:r>
          </w:hyperlink>
        </w:p>
        <w:p w14:paraId="116E0263" w14:textId="01853F9E" w:rsidR="00261275" w:rsidRDefault="00261275">
          <w:pPr>
            <w:pStyle w:val="TOC1"/>
            <w:tabs>
              <w:tab w:val="right" w:leader="dot" w:pos="8630"/>
            </w:tabs>
            <w:rPr>
              <w:noProof/>
              <w:kern w:val="2"/>
              <w:sz w:val="24"/>
              <w:szCs w:val="24"/>
              <w14:ligatures w14:val="standardContextual"/>
            </w:rPr>
          </w:pPr>
          <w:hyperlink w:anchor="_Toc193688439" w:history="1">
            <w:r w:rsidRPr="00DE32FD">
              <w:rPr>
                <w:rStyle w:val="Hyperlink"/>
                <w:noProof/>
              </w:rPr>
              <w:t>Chapter 3: Extending the Mathematical Model</w:t>
            </w:r>
            <w:r>
              <w:rPr>
                <w:noProof/>
                <w:webHidden/>
              </w:rPr>
              <w:tab/>
            </w:r>
            <w:r>
              <w:rPr>
                <w:noProof/>
                <w:webHidden/>
              </w:rPr>
              <w:fldChar w:fldCharType="begin"/>
            </w:r>
            <w:r>
              <w:rPr>
                <w:noProof/>
                <w:webHidden/>
              </w:rPr>
              <w:instrText xml:space="preserve"> PAGEREF _Toc193688439 \h </w:instrText>
            </w:r>
            <w:r>
              <w:rPr>
                <w:noProof/>
                <w:webHidden/>
              </w:rPr>
            </w:r>
            <w:r>
              <w:rPr>
                <w:noProof/>
                <w:webHidden/>
              </w:rPr>
              <w:fldChar w:fldCharType="separate"/>
            </w:r>
            <w:r>
              <w:rPr>
                <w:noProof/>
                <w:webHidden/>
              </w:rPr>
              <w:t>14</w:t>
            </w:r>
            <w:r>
              <w:rPr>
                <w:noProof/>
                <w:webHidden/>
              </w:rPr>
              <w:fldChar w:fldCharType="end"/>
            </w:r>
          </w:hyperlink>
        </w:p>
        <w:p w14:paraId="445E3EA5" w14:textId="45CE1271" w:rsidR="00261275" w:rsidRDefault="00261275">
          <w:pPr>
            <w:pStyle w:val="TOC2"/>
            <w:tabs>
              <w:tab w:val="right" w:leader="dot" w:pos="8630"/>
            </w:tabs>
            <w:rPr>
              <w:noProof/>
              <w:kern w:val="2"/>
              <w:sz w:val="24"/>
              <w:szCs w:val="24"/>
              <w14:ligatures w14:val="standardContextual"/>
            </w:rPr>
          </w:pPr>
          <w:hyperlink w:anchor="_Toc193688440" w:history="1">
            <w:r w:rsidRPr="00DE32FD">
              <w:rPr>
                <w:rStyle w:val="Hyperlink"/>
                <w:noProof/>
              </w:rPr>
              <w:t>3.1 Enhancing the Mathematical Model</w:t>
            </w:r>
            <w:r>
              <w:rPr>
                <w:noProof/>
                <w:webHidden/>
              </w:rPr>
              <w:tab/>
            </w:r>
            <w:r>
              <w:rPr>
                <w:noProof/>
                <w:webHidden/>
              </w:rPr>
              <w:fldChar w:fldCharType="begin"/>
            </w:r>
            <w:r>
              <w:rPr>
                <w:noProof/>
                <w:webHidden/>
              </w:rPr>
              <w:instrText xml:space="preserve"> PAGEREF _Toc193688440 \h </w:instrText>
            </w:r>
            <w:r>
              <w:rPr>
                <w:noProof/>
                <w:webHidden/>
              </w:rPr>
            </w:r>
            <w:r>
              <w:rPr>
                <w:noProof/>
                <w:webHidden/>
              </w:rPr>
              <w:fldChar w:fldCharType="separate"/>
            </w:r>
            <w:r>
              <w:rPr>
                <w:noProof/>
                <w:webHidden/>
              </w:rPr>
              <w:t>14</w:t>
            </w:r>
            <w:r>
              <w:rPr>
                <w:noProof/>
                <w:webHidden/>
              </w:rPr>
              <w:fldChar w:fldCharType="end"/>
            </w:r>
          </w:hyperlink>
        </w:p>
        <w:p w14:paraId="6E961FFF" w14:textId="23114C0B" w:rsidR="00261275" w:rsidRDefault="00261275">
          <w:pPr>
            <w:pStyle w:val="TOC2"/>
            <w:tabs>
              <w:tab w:val="right" w:leader="dot" w:pos="8630"/>
            </w:tabs>
            <w:rPr>
              <w:noProof/>
              <w:kern w:val="2"/>
              <w:sz w:val="24"/>
              <w:szCs w:val="24"/>
              <w14:ligatures w14:val="standardContextual"/>
            </w:rPr>
          </w:pPr>
          <w:hyperlink w:anchor="_Toc193688441" w:history="1">
            <w:r w:rsidRPr="00DE32FD">
              <w:rPr>
                <w:rStyle w:val="Hyperlink"/>
                <w:noProof/>
              </w:rPr>
              <w:t>3.2 New Constraints and Variables</w:t>
            </w:r>
            <w:r>
              <w:rPr>
                <w:noProof/>
                <w:webHidden/>
              </w:rPr>
              <w:tab/>
            </w:r>
            <w:r>
              <w:rPr>
                <w:noProof/>
                <w:webHidden/>
              </w:rPr>
              <w:fldChar w:fldCharType="begin"/>
            </w:r>
            <w:r>
              <w:rPr>
                <w:noProof/>
                <w:webHidden/>
              </w:rPr>
              <w:instrText xml:space="preserve"> PAGEREF _Toc193688441 \h </w:instrText>
            </w:r>
            <w:r>
              <w:rPr>
                <w:noProof/>
                <w:webHidden/>
              </w:rPr>
            </w:r>
            <w:r>
              <w:rPr>
                <w:noProof/>
                <w:webHidden/>
              </w:rPr>
              <w:fldChar w:fldCharType="separate"/>
            </w:r>
            <w:r>
              <w:rPr>
                <w:noProof/>
                <w:webHidden/>
              </w:rPr>
              <w:t>14</w:t>
            </w:r>
            <w:r>
              <w:rPr>
                <w:noProof/>
                <w:webHidden/>
              </w:rPr>
              <w:fldChar w:fldCharType="end"/>
            </w:r>
          </w:hyperlink>
        </w:p>
        <w:p w14:paraId="10567499" w14:textId="6DDEBF9C" w:rsidR="00261275" w:rsidRDefault="00261275">
          <w:pPr>
            <w:pStyle w:val="TOC3"/>
            <w:tabs>
              <w:tab w:val="right" w:leader="dot" w:pos="8630"/>
            </w:tabs>
            <w:rPr>
              <w:noProof/>
              <w:kern w:val="2"/>
              <w:sz w:val="24"/>
              <w:szCs w:val="24"/>
              <w14:ligatures w14:val="standardContextual"/>
            </w:rPr>
          </w:pPr>
          <w:hyperlink w:anchor="_Toc193688442" w:history="1">
            <w:r w:rsidRPr="00DE32FD">
              <w:rPr>
                <w:rStyle w:val="Hyperlink"/>
                <w:noProof/>
              </w:rPr>
              <w:t>3.2.1 Additional Decision Variables</w:t>
            </w:r>
            <w:r>
              <w:rPr>
                <w:noProof/>
                <w:webHidden/>
              </w:rPr>
              <w:tab/>
            </w:r>
            <w:r>
              <w:rPr>
                <w:noProof/>
                <w:webHidden/>
              </w:rPr>
              <w:fldChar w:fldCharType="begin"/>
            </w:r>
            <w:r>
              <w:rPr>
                <w:noProof/>
                <w:webHidden/>
              </w:rPr>
              <w:instrText xml:space="preserve"> PAGEREF _Toc193688442 \h </w:instrText>
            </w:r>
            <w:r>
              <w:rPr>
                <w:noProof/>
                <w:webHidden/>
              </w:rPr>
            </w:r>
            <w:r>
              <w:rPr>
                <w:noProof/>
                <w:webHidden/>
              </w:rPr>
              <w:fldChar w:fldCharType="separate"/>
            </w:r>
            <w:r>
              <w:rPr>
                <w:noProof/>
                <w:webHidden/>
              </w:rPr>
              <w:t>14</w:t>
            </w:r>
            <w:r>
              <w:rPr>
                <w:noProof/>
                <w:webHidden/>
              </w:rPr>
              <w:fldChar w:fldCharType="end"/>
            </w:r>
          </w:hyperlink>
        </w:p>
        <w:p w14:paraId="5FC3C7E7" w14:textId="7A9F233E" w:rsidR="00261275" w:rsidRDefault="00261275">
          <w:pPr>
            <w:pStyle w:val="TOC3"/>
            <w:tabs>
              <w:tab w:val="right" w:leader="dot" w:pos="8630"/>
            </w:tabs>
            <w:rPr>
              <w:noProof/>
              <w:kern w:val="2"/>
              <w:sz w:val="24"/>
              <w:szCs w:val="24"/>
              <w14:ligatures w14:val="standardContextual"/>
            </w:rPr>
          </w:pPr>
          <w:hyperlink w:anchor="_Toc193688443" w:history="1">
            <w:r w:rsidRPr="00DE32FD">
              <w:rPr>
                <w:rStyle w:val="Hyperlink"/>
                <w:noProof/>
              </w:rPr>
              <w:t>3.2.2 Revised Objective Function</w:t>
            </w:r>
            <w:r>
              <w:rPr>
                <w:noProof/>
                <w:webHidden/>
              </w:rPr>
              <w:tab/>
            </w:r>
            <w:r>
              <w:rPr>
                <w:noProof/>
                <w:webHidden/>
              </w:rPr>
              <w:fldChar w:fldCharType="begin"/>
            </w:r>
            <w:r>
              <w:rPr>
                <w:noProof/>
                <w:webHidden/>
              </w:rPr>
              <w:instrText xml:space="preserve"> PAGEREF _Toc193688443 \h </w:instrText>
            </w:r>
            <w:r>
              <w:rPr>
                <w:noProof/>
                <w:webHidden/>
              </w:rPr>
            </w:r>
            <w:r>
              <w:rPr>
                <w:noProof/>
                <w:webHidden/>
              </w:rPr>
              <w:fldChar w:fldCharType="separate"/>
            </w:r>
            <w:r>
              <w:rPr>
                <w:noProof/>
                <w:webHidden/>
              </w:rPr>
              <w:t>15</w:t>
            </w:r>
            <w:r>
              <w:rPr>
                <w:noProof/>
                <w:webHidden/>
              </w:rPr>
              <w:fldChar w:fldCharType="end"/>
            </w:r>
          </w:hyperlink>
        </w:p>
        <w:p w14:paraId="74D8DD34" w14:textId="34FCF6E1" w:rsidR="00261275" w:rsidRDefault="00261275">
          <w:pPr>
            <w:pStyle w:val="TOC3"/>
            <w:tabs>
              <w:tab w:val="right" w:leader="dot" w:pos="8630"/>
            </w:tabs>
            <w:rPr>
              <w:noProof/>
              <w:kern w:val="2"/>
              <w:sz w:val="24"/>
              <w:szCs w:val="24"/>
              <w14:ligatures w14:val="standardContextual"/>
            </w:rPr>
          </w:pPr>
          <w:hyperlink w:anchor="_Toc193688444" w:history="1">
            <w:r w:rsidRPr="00DE32FD">
              <w:rPr>
                <w:rStyle w:val="Hyperlink"/>
                <w:noProof/>
              </w:rPr>
              <w:t>3.2.3 New Constraints</w:t>
            </w:r>
            <w:r>
              <w:rPr>
                <w:noProof/>
                <w:webHidden/>
              </w:rPr>
              <w:tab/>
            </w:r>
            <w:r>
              <w:rPr>
                <w:noProof/>
                <w:webHidden/>
              </w:rPr>
              <w:fldChar w:fldCharType="begin"/>
            </w:r>
            <w:r>
              <w:rPr>
                <w:noProof/>
                <w:webHidden/>
              </w:rPr>
              <w:instrText xml:space="preserve"> PAGEREF _Toc193688444 \h </w:instrText>
            </w:r>
            <w:r>
              <w:rPr>
                <w:noProof/>
                <w:webHidden/>
              </w:rPr>
            </w:r>
            <w:r>
              <w:rPr>
                <w:noProof/>
                <w:webHidden/>
              </w:rPr>
              <w:fldChar w:fldCharType="separate"/>
            </w:r>
            <w:r>
              <w:rPr>
                <w:noProof/>
                <w:webHidden/>
              </w:rPr>
              <w:t>15</w:t>
            </w:r>
            <w:r>
              <w:rPr>
                <w:noProof/>
                <w:webHidden/>
              </w:rPr>
              <w:fldChar w:fldCharType="end"/>
            </w:r>
          </w:hyperlink>
        </w:p>
        <w:p w14:paraId="3EAB107F" w14:textId="7BE86080" w:rsidR="00261275" w:rsidRDefault="00261275">
          <w:pPr>
            <w:pStyle w:val="TOC2"/>
            <w:tabs>
              <w:tab w:val="right" w:leader="dot" w:pos="8630"/>
            </w:tabs>
            <w:rPr>
              <w:noProof/>
              <w:kern w:val="2"/>
              <w:sz w:val="24"/>
              <w:szCs w:val="24"/>
              <w14:ligatures w14:val="standardContextual"/>
            </w:rPr>
          </w:pPr>
          <w:hyperlink w:anchor="_Toc193688445" w:history="1">
            <w:r w:rsidRPr="00DE32FD">
              <w:rPr>
                <w:rStyle w:val="Hyperlink"/>
                <w:noProof/>
              </w:rPr>
              <w:t>3.3 Extended Python Implementation</w:t>
            </w:r>
            <w:r>
              <w:rPr>
                <w:noProof/>
                <w:webHidden/>
              </w:rPr>
              <w:tab/>
            </w:r>
            <w:r>
              <w:rPr>
                <w:noProof/>
                <w:webHidden/>
              </w:rPr>
              <w:fldChar w:fldCharType="begin"/>
            </w:r>
            <w:r>
              <w:rPr>
                <w:noProof/>
                <w:webHidden/>
              </w:rPr>
              <w:instrText xml:space="preserve"> PAGEREF _Toc193688445 \h </w:instrText>
            </w:r>
            <w:r>
              <w:rPr>
                <w:noProof/>
                <w:webHidden/>
              </w:rPr>
            </w:r>
            <w:r>
              <w:rPr>
                <w:noProof/>
                <w:webHidden/>
              </w:rPr>
              <w:fldChar w:fldCharType="separate"/>
            </w:r>
            <w:r>
              <w:rPr>
                <w:noProof/>
                <w:webHidden/>
              </w:rPr>
              <w:t>16</w:t>
            </w:r>
            <w:r>
              <w:rPr>
                <w:noProof/>
                <w:webHidden/>
              </w:rPr>
              <w:fldChar w:fldCharType="end"/>
            </w:r>
          </w:hyperlink>
        </w:p>
        <w:p w14:paraId="43A4B4AC" w14:textId="3BB17D59" w:rsidR="00261275" w:rsidRDefault="00261275">
          <w:pPr>
            <w:pStyle w:val="TOC2"/>
            <w:tabs>
              <w:tab w:val="right" w:leader="dot" w:pos="8630"/>
            </w:tabs>
            <w:rPr>
              <w:noProof/>
              <w:kern w:val="2"/>
              <w:sz w:val="24"/>
              <w:szCs w:val="24"/>
              <w14:ligatures w14:val="standardContextual"/>
            </w:rPr>
          </w:pPr>
          <w:hyperlink w:anchor="_Toc193688446" w:history="1">
            <w:r w:rsidRPr="00DE32FD">
              <w:rPr>
                <w:rStyle w:val="Hyperlink"/>
                <w:noProof/>
              </w:rPr>
              <w:t>3.4 Results and Observations</w:t>
            </w:r>
            <w:r>
              <w:rPr>
                <w:noProof/>
                <w:webHidden/>
              </w:rPr>
              <w:tab/>
            </w:r>
            <w:r>
              <w:rPr>
                <w:noProof/>
                <w:webHidden/>
              </w:rPr>
              <w:fldChar w:fldCharType="begin"/>
            </w:r>
            <w:r>
              <w:rPr>
                <w:noProof/>
                <w:webHidden/>
              </w:rPr>
              <w:instrText xml:space="preserve"> PAGEREF _Toc193688446 \h </w:instrText>
            </w:r>
            <w:r>
              <w:rPr>
                <w:noProof/>
                <w:webHidden/>
              </w:rPr>
            </w:r>
            <w:r>
              <w:rPr>
                <w:noProof/>
                <w:webHidden/>
              </w:rPr>
              <w:fldChar w:fldCharType="separate"/>
            </w:r>
            <w:r>
              <w:rPr>
                <w:noProof/>
                <w:webHidden/>
              </w:rPr>
              <w:t>19</w:t>
            </w:r>
            <w:r>
              <w:rPr>
                <w:noProof/>
                <w:webHidden/>
              </w:rPr>
              <w:fldChar w:fldCharType="end"/>
            </w:r>
          </w:hyperlink>
        </w:p>
        <w:p w14:paraId="20B410D7" w14:textId="3ED7ED11" w:rsidR="00261275" w:rsidRDefault="00261275">
          <w:pPr>
            <w:pStyle w:val="TOC1"/>
            <w:tabs>
              <w:tab w:val="right" w:leader="dot" w:pos="8630"/>
            </w:tabs>
            <w:rPr>
              <w:noProof/>
              <w:kern w:val="2"/>
              <w:sz w:val="24"/>
              <w:szCs w:val="24"/>
              <w14:ligatures w14:val="standardContextual"/>
            </w:rPr>
          </w:pPr>
          <w:hyperlink w:anchor="_Toc193688447" w:history="1">
            <w:r w:rsidRPr="00DE32FD">
              <w:rPr>
                <w:rStyle w:val="Hyperlink"/>
                <w:noProof/>
              </w:rPr>
              <w:t>VISUALIZATION</w:t>
            </w:r>
            <w:r>
              <w:rPr>
                <w:noProof/>
                <w:webHidden/>
              </w:rPr>
              <w:tab/>
            </w:r>
            <w:r>
              <w:rPr>
                <w:noProof/>
                <w:webHidden/>
              </w:rPr>
              <w:fldChar w:fldCharType="begin"/>
            </w:r>
            <w:r>
              <w:rPr>
                <w:noProof/>
                <w:webHidden/>
              </w:rPr>
              <w:instrText xml:space="preserve"> PAGEREF _Toc193688447 \h </w:instrText>
            </w:r>
            <w:r>
              <w:rPr>
                <w:noProof/>
                <w:webHidden/>
              </w:rPr>
            </w:r>
            <w:r>
              <w:rPr>
                <w:noProof/>
                <w:webHidden/>
              </w:rPr>
              <w:fldChar w:fldCharType="separate"/>
            </w:r>
            <w:r>
              <w:rPr>
                <w:noProof/>
                <w:webHidden/>
              </w:rPr>
              <w:t>21</w:t>
            </w:r>
            <w:r>
              <w:rPr>
                <w:noProof/>
                <w:webHidden/>
              </w:rPr>
              <w:fldChar w:fldCharType="end"/>
            </w:r>
          </w:hyperlink>
        </w:p>
        <w:p w14:paraId="36F6C03A" w14:textId="6A66034A" w:rsidR="00261275" w:rsidRDefault="00261275">
          <w:pPr>
            <w:pStyle w:val="TOC2"/>
            <w:tabs>
              <w:tab w:val="right" w:leader="dot" w:pos="8630"/>
            </w:tabs>
            <w:rPr>
              <w:noProof/>
              <w:kern w:val="2"/>
              <w:sz w:val="24"/>
              <w:szCs w:val="24"/>
              <w14:ligatures w14:val="standardContextual"/>
            </w:rPr>
          </w:pPr>
          <w:hyperlink w:anchor="_Toc193688448" w:history="1">
            <w:r w:rsidRPr="00DE32FD">
              <w:rPr>
                <w:rStyle w:val="Hyperlink"/>
                <w:noProof/>
              </w:rPr>
              <w:t>1. Route Visualization Using NetworkX and Matplotlib</w:t>
            </w:r>
            <w:r>
              <w:rPr>
                <w:noProof/>
                <w:webHidden/>
              </w:rPr>
              <w:tab/>
            </w:r>
            <w:r>
              <w:rPr>
                <w:noProof/>
                <w:webHidden/>
              </w:rPr>
              <w:fldChar w:fldCharType="begin"/>
            </w:r>
            <w:r>
              <w:rPr>
                <w:noProof/>
                <w:webHidden/>
              </w:rPr>
              <w:instrText xml:space="preserve"> PAGEREF _Toc193688448 \h </w:instrText>
            </w:r>
            <w:r>
              <w:rPr>
                <w:noProof/>
                <w:webHidden/>
              </w:rPr>
            </w:r>
            <w:r>
              <w:rPr>
                <w:noProof/>
                <w:webHidden/>
              </w:rPr>
              <w:fldChar w:fldCharType="separate"/>
            </w:r>
            <w:r>
              <w:rPr>
                <w:noProof/>
                <w:webHidden/>
              </w:rPr>
              <w:t>21</w:t>
            </w:r>
            <w:r>
              <w:rPr>
                <w:noProof/>
                <w:webHidden/>
              </w:rPr>
              <w:fldChar w:fldCharType="end"/>
            </w:r>
          </w:hyperlink>
        </w:p>
        <w:p w14:paraId="33394CC9" w14:textId="2C41ED61" w:rsidR="00261275" w:rsidRDefault="00261275">
          <w:pPr>
            <w:pStyle w:val="TOC2"/>
            <w:tabs>
              <w:tab w:val="right" w:leader="dot" w:pos="8630"/>
            </w:tabs>
            <w:rPr>
              <w:noProof/>
              <w:kern w:val="2"/>
              <w:sz w:val="24"/>
              <w:szCs w:val="24"/>
              <w14:ligatures w14:val="standardContextual"/>
            </w:rPr>
          </w:pPr>
          <w:hyperlink w:anchor="_Toc193688449" w:history="1">
            <w:r w:rsidRPr="00DE32FD">
              <w:rPr>
                <w:rStyle w:val="Hyperlink"/>
                <w:noProof/>
              </w:rPr>
              <w:t>2. Heatmap of Travel Costs Using Seaborn</w:t>
            </w:r>
            <w:r>
              <w:rPr>
                <w:noProof/>
                <w:webHidden/>
              </w:rPr>
              <w:tab/>
            </w:r>
            <w:r>
              <w:rPr>
                <w:noProof/>
                <w:webHidden/>
              </w:rPr>
              <w:fldChar w:fldCharType="begin"/>
            </w:r>
            <w:r>
              <w:rPr>
                <w:noProof/>
                <w:webHidden/>
              </w:rPr>
              <w:instrText xml:space="preserve"> PAGEREF _Toc193688449 \h </w:instrText>
            </w:r>
            <w:r>
              <w:rPr>
                <w:noProof/>
                <w:webHidden/>
              </w:rPr>
            </w:r>
            <w:r>
              <w:rPr>
                <w:noProof/>
                <w:webHidden/>
              </w:rPr>
              <w:fldChar w:fldCharType="separate"/>
            </w:r>
            <w:r>
              <w:rPr>
                <w:noProof/>
                <w:webHidden/>
              </w:rPr>
              <w:t>22</w:t>
            </w:r>
            <w:r>
              <w:rPr>
                <w:noProof/>
                <w:webHidden/>
              </w:rPr>
              <w:fldChar w:fldCharType="end"/>
            </w:r>
          </w:hyperlink>
        </w:p>
        <w:p w14:paraId="38437B16" w14:textId="07A227D9" w:rsidR="00261275" w:rsidRDefault="00261275">
          <w:pPr>
            <w:pStyle w:val="TOC2"/>
            <w:tabs>
              <w:tab w:val="right" w:leader="dot" w:pos="8630"/>
            </w:tabs>
            <w:rPr>
              <w:noProof/>
              <w:kern w:val="2"/>
              <w:sz w:val="24"/>
              <w:szCs w:val="24"/>
              <w14:ligatures w14:val="standardContextual"/>
            </w:rPr>
          </w:pPr>
          <w:hyperlink w:anchor="_Toc193688450" w:history="1">
            <w:r w:rsidRPr="00DE32FD">
              <w:rPr>
                <w:rStyle w:val="Hyperlink"/>
                <w:noProof/>
              </w:rPr>
              <w:t>3. Bar Chart of Passenger Demand Over Time</w:t>
            </w:r>
            <w:r>
              <w:rPr>
                <w:noProof/>
                <w:webHidden/>
              </w:rPr>
              <w:tab/>
            </w:r>
            <w:r>
              <w:rPr>
                <w:noProof/>
                <w:webHidden/>
              </w:rPr>
              <w:fldChar w:fldCharType="begin"/>
            </w:r>
            <w:r>
              <w:rPr>
                <w:noProof/>
                <w:webHidden/>
              </w:rPr>
              <w:instrText xml:space="preserve"> PAGEREF _Toc193688450 \h </w:instrText>
            </w:r>
            <w:r>
              <w:rPr>
                <w:noProof/>
                <w:webHidden/>
              </w:rPr>
            </w:r>
            <w:r>
              <w:rPr>
                <w:noProof/>
                <w:webHidden/>
              </w:rPr>
              <w:fldChar w:fldCharType="separate"/>
            </w:r>
            <w:r>
              <w:rPr>
                <w:noProof/>
                <w:webHidden/>
              </w:rPr>
              <w:t>23</w:t>
            </w:r>
            <w:r>
              <w:rPr>
                <w:noProof/>
                <w:webHidden/>
              </w:rPr>
              <w:fldChar w:fldCharType="end"/>
            </w:r>
          </w:hyperlink>
        </w:p>
        <w:p w14:paraId="0FD5BA16" w14:textId="65995334" w:rsidR="00261275" w:rsidRDefault="00261275">
          <w:pPr>
            <w:pStyle w:val="TOC1"/>
            <w:tabs>
              <w:tab w:val="right" w:leader="dot" w:pos="8630"/>
            </w:tabs>
            <w:rPr>
              <w:noProof/>
              <w:kern w:val="2"/>
              <w:sz w:val="24"/>
              <w:szCs w:val="24"/>
              <w14:ligatures w14:val="standardContextual"/>
            </w:rPr>
          </w:pPr>
          <w:hyperlink w:anchor="_Toc193688451" w:history="1">
            <w:r w:rsidRPr="00DE32FD">
              <w:rPr>
                <w:rStyle w:val="Hyperlink"/>
                <w:noProof/>
              </w:rPr>
              <w:t>Appendix A: Python Script</w:t>
            </w:r>
            <w:r>
              <w:rPr>
                <w:noProof/>
                <w:webHidden/>
              </w:rPr>
              <w:tab/>
            </w:r>
            <w:r>
              <w:rPr>
                <w:noProof/>
                <w:webHidden/>
              </w:rPr>
              <w:fldChar w:fldCharType="begin"/>
            </w:r>
            <w:r>
              <w:rPr>
                <w:noProof/>
                <w:webHidden/>
              </w:rPr>
              <w:instrText xml:space="preserve"> PAGEREF _Toc193688451 \h </w:instrText>
            </w:r>
            <w:r>
              <w:rPr>
                <w:noProof/>
                <w:webHidden/>
              </w:rPr>
            </w:r>
            <w:r>
              <w:rPr>
                <w:noProof/>
                <w:webHidden/>
              </w:rPr>
              <w:fldChar w:fldCharType="separate"/>
            </w:r>
            <w:r>
              <w:rPr>
                <w:noProof/>
                <w:webHidden/>
              </w:rPr>
              <w:t>24</w:t>
            </w:r>
            <w:r>
              <w:rPr>
                <w:noProof/>
                <w:webHidden/>
              </w:rPr>
              <w:fldChar w:fldCharType="end"/>
            </w:r>
          </w:hyperlink>
        </w:p>
        <w:p w14:paraId="15508F39" w14:textId="7177498A" w:rsidR="00261275" w:rsidRDefault="00261275">
          <w:pPr>
            <w:pStyle w:val="TOC1"/>
            <w:tabs>
              <w:tab w:val="right" w:leader="dot" w:pos="8630"/>
            </w:tabs>
            <w:rPr>
              <w:noProof/>
              <w:kern w:val="2"/>
              <w:sz w:val="24"/>
              <w:szCs w:val="24"/>
              <w14:ligatures w14:val="standardContextual"/>
            </w:rPr>
          </w:pPr>
          <w:hyperlink w:anchor="_Toc193688452" w:history="1">
            <w:r w:rsidRPr="00DE32FD">
              <w:rPr>
                <w:rStyle w:val="Hyperlink"/>
                <w:noProof/>
              </w:rPr>
              <w:t>Conclusion</w:t>
            </w:r>
            <w:r>
              <w:rPr>
                <w:noProof/>
                <w:webHidden/>
              </w:rPr>
              <w:tab/>
            </w:r>
            <w:r>
              <w:rPr>
                <w:noProof/>
                <w:webHidden/>
              </w:rPr>
              <w:fldChar w:fldCharType="begin"/>
            </w:r>
            <w:r>
              <w:rPr>
                <w:noProof/>
                <w:webHidden/>
              </w:rPr>
              <w:instrText xml:space="preserve"> PAGEREF _Toc193688452 \h </w:instrText>
            </w:r>
            <w:r>
              <w:rPr>
                <w:noProof/>
                <w:webHidden/>
              </w:rPr>
            </w:r>
            <w:r>
              <w:rPr>
                <w:noProof/>
                <w:webHidden/>
              </w:rPr>
              <w:fldChar w:fldCharType="separate"/>
            </w:r>
            <w:r>
              <w:rPr>
                <w:noProof/>
                <w:webHidden/>
              </w:rPr>
              <w:t>28</w:t>
            </w:r>
            <w:r>
              <w:rPr>
                <w:noProof/>
                <w:webHidden/>
              </w:rPr>
              <w:fldChar w:fldCharType="end"/>
            </w:r>
          </w:hyperlink>
        </w:p>
        <w:p w14:paraId="24EDD345" w14:textId="084D35F6" w:rsidR="00261275" w:rsidRDefault="00261275">
          <w:r>
            <w:rPr>
              <w:b/>
              <w:bCs/>
              <w:noProof/>
            </w:rPr>
            <w:fldChar w:fldCharType="end"/>
          </w:r>
        </w:p>
      </w:sdtContent>
    </w:sdt>
    <w:p w14:paraId="2DA3C40E" w14:textId="77777777" w:rsidR="006F50E4" w:rsidRPr="00737140" w:rsidRDefault="006F50E4" w:rsidP="00053682">
      <w:pPr>
        <w:rPr>
          <w:rFonts w:ascii="Times New Roman" w:hAnsi="Times New Roman" w:cs="Times New Roman"/>
          <w:sz w:val="28"/>
          <w:szCs w:val="28"/>
        </w:rPr>
      </w:pPr>
    </w:p>
    <w:p w14:paraId="1D130EF7" w14:textId="77777777" w:rsidR="006F50E4" w:rsidRPr="00737140" w:rsidRDefault="006F50E4" w:rsidP="00053682">
      <w:pPr>
        <w:rPr>
          <w:rFonts w:ascii="Times New Roman" w:hAnsi="Times New Roman" w:cs="Times New Roman"/>
          <w:sz w:val="28"/>
          <w:szCs w:val="28"/>
        </w:rPr>
      </w:pPr>
    </w:p>
    <w:p w14:paraId="39968281" w14:textId="77777777" w:rsidR="006F50E4" w:rsidRPr="00737140" w:rsidRDefault="006F50E4" w:rsidP="00053682">
      <w:pPr>
        <w:rPr>
          <w:rFonts w:ascii="Times New Roman" w:hAnsi="Times New Roman" w:cs="Times New Roman"/>
          <w:sz w:val="28"/>
          <w:szCs w:val="28"/>
        </w:rPr>
      </w:pPr>
    </w:p>
    <w:p w14:paraId="11877F68" w14:textId="77777777" w:rsidR="006F50E4" w:rsidRPr="00737140" w:rsidRDefault="006F50E4" w:rsidP="00053682">
      <w:pPr>
        <w:rPr>
          <w:rFonts w:ascii="Times New Roman" w:hAnsi="Times New Roman" w:cs="Times New Roman"/>
          <w:sz w:val="28"/>
          <w:szCs w:val="28"/>
        </w:rPr>
      </w:pPr>
    </w:p>
    <w:p w14:paraId="382485F0" w14:textId="77777777" w:rsidR="006F50E4" w:rsidRPr="00737140" w:rsidRDefault="006F50E4" w:rsidP="00053682">
      <w:pPr>
        <w:rPr>
          <w:rFonts w:ascii="Times New Roman" w:hAnsi="Times New Roman" w:cs="Times New Roman"/>
          <w:sz w:val="28"/>
          <w:szCs w:val="28"/>
        </w:rPr>
      </w:pPr>
    </w:p>
    <w:p w14:paraId="7ED5CD6C" w14:textId="77777777" w:rsidR="006F50E4" w:rsidRPr="00737140" w:rsidRDefault="006F50E4" w:rsidP="00053682">
      <w:pPr>
        <w:rPr>
          <w:rFonts w:ascii="Times New Roman" w:hAnsi="Times New Roman" w:cs="Times New Roman"/>
          <w:sz w:val="28"/>
          <w:szCs w:val="28"/>
        </w:rPr>
      </w:pPr>
    </w:p>
    <w:p w14:paraId="28A9BC4D" w14:textId="77777777" w:rsidR="006F50E4" w:rsidRPr="00737140" w:rsidRDefault="006F50E4" w:rsidP="00053682">
      <w:pPr>
        <w:rPr>
          <w:rFonts w:ascii="Times New Roman" w:hAnsi="Times New Roman" w:cs="Times New Roman"/>
          <w:sz w:val="28"/>
          <w:szCs w:val="28"/>
        </w:rPr>
      </w:pPr>
    </w:p>
    <w:p w14:paraId="10D0A700" w14:textId="77777777" w:rsidR="006F50E4" w:rsidRPr="00737140" w:rsidRDefault="006F50E4" w:rsidP="00053682">
      <w:pPr>
        <w:rPr>
          <w:rFonts w:ascii="Times New Roman" w:hAnsi="Times New Roman" w:cs="Times New Roman"/>
          <w:sz w:val="28"/>
          <w:szCs w:val="28"/>
        </w:rPr>
      </w:pPr>
    </w:p>
    <w:p w14:paraId="28D106FA" w14:textId="77777777" w:rsidR="006F50E4" w:rsidRPr="00737140" w:rsidRDefault="006F50E4" w:rsidP="00053682">
      <w:pPr>
        <w:rPr>
          <w:rFonts w:ascii="Times New Roman" w:hAnsi="Times New Roman" w:cs="Times New Roman"/>
          <w:sz w:val="28"/>
          <w:szCs w:val="28"/>
        </w:rPr>
      </w:pPr>
    </w:p>
    <w:p w14:paraId="4AA27909" w14:textId="77777777" w:rsidR="006F50E4" w:rsidRPr="00737140" w:rsidRDefault="006F50E4" w:rsidP="00053682">
      <w:pPr>
        <w:rPr>
          <w:rFonts w:ascii="Times New Roman" w:hAnsi="Times New Roman" w:cs="Times New Roman"/>
          <w:sz w:val="28"/>
          <w:szCs w:val="28"/>
        </w:rPr>
      </w:pPr>
    </w:p>
    <w:p w14:paraId="5C5BA6BE" w14:textId="77777777" w:rsidR="006F50E4" w:rsidRPr="00737140" w:rsidRDefault="006F50E4" w:rsidP="00053682">
      <w:pPr>
        <w:rPr>
          <w:rFonts w:ascii="Times New Roman" w:hAnsi="Times New Roman" w:cs="Times New Roman"/>
          <w:sz w:val="28"/>
          <w:szCs w:val="28"/>
        </w:rPr>
      </w:pPr>
    </w:p>
    <w:p w14:paraId="5040DB15" w14:textId="77777777" w:rsidR="00053682" w:rsidRPr="00737140" w:rsidRDefault="00053682" w:rsidP="00053682">
      <w:pPr>
        <w:rPr>
          <w:rFonts w:ascii="Times New Roman" w:hAnsi="Times New Roman" w:cs="Times New Roman"/>
          <w:sz w:val="28"/>
          <w:szCs w:val="28"/>
        </w:rPr>
      </w:pPr>
    </w:p>
    <w:p w14:paraId="1F92C189" w14:textId="77777777" w:rsidR="00053682" w:rsidRPr="00737140" w:rsidRDefault="00053682" w:rsidP="00053682">
      <w:pPr>
        <w:rPr>
          <w:rFonts w:ascii="Times New Roman" w:hAnsi="Times New Roman" w:cs="Times New Roman"/>
          <w:sz w:val="28"/>
          <w:szCs w:val="28"/>
        </w:rPr>
      </w:pPr>
    </w:p>
    <w:p w14:paraId="06875BBA" w14:textId="77777777" w:rsidR="00053682" w:rsidRPr="00737140" w:rsidRDefault="00053682" w:rsidP="00053682">
      <w:pPr>
        <w:rPr>
          <w:rFonts w:ascii="Times New Roman" w:hAnsi="Times New Roman" w:cs="Times New Roman"/>
          <w:sz w:val="28"/>
          <w:szCs w:val="28"/>
        </w:rPr>
      </w:pPr>
    </w:p>
    <w:p w14:paraId="71D15B01" w14:textId="77777777" w:rsidR="00053682" w:rsidRPr="00737140" w:rsidRDefault="00053682" w:rsidP="00053682">
      <w:pPr>
        <w:rPr>
          <w:rFonts w:ascii="Times New Roman" w:hAnsi="Times New Roman" w:cs="Times New Roman"/>
          <w:sz w:val="28"/>
          <w:szCs w:val="28"/>
        </w:rPr>
      </w:pPr>
    </w:p>
    <w:p w14:paraId="32009152" w14:textId="77777777" w:rsidR="00053682" w:rsidRPr="00737140" w:rsidRDefault="00053682" w:rsidP="00053682">
      <w:pPr>
        <w:rPr>
          <w:rFonts w:ascii="Times New Roman" w:hAnsi="Times New Roman" w:cs="Times New Roman"/>
          <w:sz w:val="28"/>
          <w:szCs w:val="28"/>
        </w:rPr>
      </w:pPr>
    </w:p>
    <w:p w14:paraId="0B959B0D" w14:textId="77777777" w:rsidR="00053682" w:rsidRPr="00737140" w:rsidRDefault="00053682" w:rsidP="00053682">
      <w:pPr>
        <w:rPr>
          <w:rFonts w:ascii="Times New Roman" w:hAnsi="Times New Roman" w:cs="Times New Roman"/>
          <w:sz w:val="28"/>
          <w:szCs w:val="28"/>
        </w:rPr>
      </w:pPr>
    </w:p>
    <w:p w14:paraId="1B3C8A25" w14:textId="29A5AC7B" w:rsidR="006F50E4" w:rsidRPr="006F50E4" w:rsidRDefault="006F50E4" w:rsidP="00053682">
      <w:pPr>
        <w:spacing w:after="0"/>
        <w:rPr>
          <w:rFonts w:ascii="Times New Roman" w:eastAsia="Times New Roman" w:hAnsi="Times New Roman" w:cs="Times New Roman"/>
          <w:sz w:val="28"/>
          <w:szCs w:val="28"/>
        </w:rPr>
      </w:pPr>
    </w:p>
    <w:p w14:paraId="7C8C60EA" w14:textId="77777777" w:rsidR="006F50E4" w:rsidRPr="00737140" w:rsidRDefault="006F50E4" w:rsidP="00053682">
      <w:pPr>
        <w:pStyle w:val="Heading1"/>
        <w:rPr>
          <w:rFonts w:ascii="Times New Roman" w:hAnsi="Times New Roman" w:cs="Times New Roman"/>
        </w:rPr>
      </w:pPr>
      <w:bookmarkStart w:id="0" w:name="_Toc193688396"/>
      <w:r w:rsidRPr="00737140">
        <w:rPr>
          <w:rFonts w:ascii="Times New Roman" w:hAnsi="Times New Roman" w:cs="Times New Roman"/>
        </w:rPr>
        <w:lastRenderedPageBreak/>
        <w:t>Chapter 1: Understanding the Challenges in Public Transport</w:t>
      </w:r>
      <w:bookmarkEnd w:id="0"/>
    </w:p>
    <w:p w14:paraId="306EE90B" w14:textId="77777777" w:rsidR="006F50E4" w:rsidRPr="00737140" w:rsidRDefault="006F50E4" w:rsidP="00053682">
      <w:pPr>
        <w:pStyle w:val="Heading2"/>
        <w:rPr>
          <w:rFonts w:ascii="Times New Roman" w:hAnsi="Times New Roman" w:cs="Times New Roman"/>
          <w:sz w:val="28"/>
          <w:szCs w:val="28"/>
        </w:rPr>
      </w:pPr>
      <w:bookmarkStart w:id="1" w:name="_Toc193688397"/>
      <w:r w:rsidRPr="00737140">
        <w:rPr>
          <w:rFonts w:ascii="Times New Roman" w:hAnsi="Times New Roman" w:cs="Times New Roman"/>
          <w:sz w:val="28"/>
          <w:szCs w:val="28"/>
        </w:rPr>
        <w:t>1.1 Introduction</w:t>
      </w:r>
      <w:bookmarkEnd w:id="1"/>
    </w:p>
    <w:p w14:paraId="29EF2489" w14:textId="5B76AE42" w:rsidR="006F50E4" w:rsidRPr="006F50E4" w:rsidRDefault="0002222D"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Public transport systems form a core aspect of city life, providing millions of commuters with vital mobility service daily. Buses are among the prevailing means of transport within such systems, especially in highly populated urban cities. On-time, efficient, and convenient bus service is provided through adequate bus scheduling. Public bus systems, however, have several challenges that influence both the quality of service and operational cost efficiency.</w:t>
      </w:r>
    </w:p>
    <w:p w14:paraId="28B616F6" w14:textId="5CB58740"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xml:space="preserve">Having an efficient bus schedule is a delicate balancing act. It's a question of having buses arrive on time but also operate frequently enough to meet demand. An efficient schedule </w:t>
      </w:r>
      <w:r w:rsidR="00053682" w:rsidRPr="00737140">
        <w:rPr>
          <w:rFonts w:ascii="Times New Roman" w:eastAsia="Times New Roman" w:hAnsi="Times New Roman" w:cs="Times New Roman"/>
          <w:sz w:val="28"/>
          <w:szCs w:val="28"/>
        </w:rPr>
        <w:t>must</w:t>
      </w:r>
      <w:r w:rsidRPr="00737140">
        <w:rPr>
          <w:rFonts w:ascii="Times New Roman" w:eastAsia="Times New Roman" w:hAnsi="Times New Roman" w:cs="Times New Roman"/>
          <w:sz w:val="28"/>
          <w:szCs w:val="28"/>
        </w:rPr>
        <w:t xml:space="preserve"> take a variety of considerations into account—how many patrons need the service, traffic patterns, operating costs, and even environmental factors. If schedules are ill-conceived, it translates into delays, overloading, wasted resources, and a whole unpleasant experience for passengers.</w:t>
      </w:r>
    </w:p>
    <w:p w14:paraId="162A06C5" w14:textId="2DF9D432"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These are compounded by a series of external and internal variables. Urbanization is inducing the demand for public transport to increase, while urban traffic is worsening road conditions. Further, weather conditions, accidents, and maintenance on roads affect the punctuality of buses. These all contribute to making it increasingly difficult to institute and maintain an efficient bus scheduling system.</w:t>
      </w:r>
    </w:p>
    <w:p w14:paraId="7125112F" w14:textId="77777777" w:rsidR="0005431B" w:rsidRPr="00737140" w:rsidRDefault="0005431B" w:rsidP="00053682">
      <w:pPr>
        <w:pStyle w:val="Heading2"/>
        <w:rPr>
          <w:rFonts w:ascii="Times New Roman" w:eastAsia="Times New Roman" w:hAnsi="Times New Roman" w:cs="Times New Roman"/>
          <w:b w:val="0"/>
          <w:bCs w:val="0"/>
          <w:color w:val="auto"/>
          <w:sz w:val="28"/>
          <w:szCs w:val="28"/>
        </w:rPr>
      </w:pPr>
      <w:bookmarkStart w:id="2" w:name="_Toc193688398"/>
      <w:r w:rsidRPr="00737140">
        <w:rPr>
          <w:rFonts w:ascii="Times New Roman" w:eastAsia="Times New Roman" w:hAnsi="Times New Roman" w:cs="Times New Roman"/>
          <w:b w:val="0"/>
          <w:bCs w:val="0"/>
          <w:color w:val="auto"/>
          <w:sz w:val="28"/>
          <w:szCs w:val="28"/>
        </w:rPr>
        <w:t>This chapter will cover the inherent issues that public transportation agencies face in attempting to optimize bus schedules, such as understanding passenger demand patterns, operational constraints, and external factors such as traffic.</w:t>
      </w:r>
      <w:bookmarkEnd w:id="2"/>
    </w:p>
    <w:p w14:paraId="0FA01DF0" w14:textId="7609CDB2" w:rsidR="006F50E4" w:rsidRPr="00737140" w:rsidRDefault="006F50E4" w:rsidP="00053682">
      <w:pPr>
        <w:pStyle w:val="Heading2"/>
        <w:rPr>
          <w:rFonts w:ascii="Times New Roman" w:hAnsi="Times New Roman" w:cs="Times New Roman"/>
          <w:sz w:val="28"/>
          <w:szCs w:val="28"/>
        </w:rPr>
      </w:pPr>
      <w:bookmarkStart w:id="3" w:name="_Toc193688399"/>
      <w:r w:rsidRPr="00737140">
        <w:rPr>
          <w:rFonts w:ascii="Times New Roman" w:hAnsi="Times New Roman" w:cs="Times New Roman"/>
          <w:sz w:val="28"/>
          <w:szCs w:val="28"/>
        </w:rPr>
        <w:t>1.2 Defining the Problem</w:t>
      </w:r>
      <w:bookmarkEnd w:id="3"/>
    </w:p>
    <w:p w14:paraId="0CA92B80" w14:textId="49CFBF26" w:rsidR="006F50E4"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xml:space="preserve">The bus scheduling problem is intricate with multiple interrelated challenges. A holistic solution is necessary to resolve these challenges so </w:t>
      </w:r>
      <w:r w:rsidRPr="00737140">
        <w:rPr>
          <w:rFonts w:ascii="Times New Roman" w:eastAsia="Times New Roman" w:hAnsi="Times New Roman" w:cs="Times New Roman"/>
          <w:sz w:val="28"/>
          <w:szCs w:val="28"/>
        </w:rPr>
        <w:lastRenderedPageBreak/>
        <w:t xml:space="preserve">that buses can be utilized effectively, have adequate passenger coverage, and ensure reliability. </w:t>
      </w:r>
      <w:r w:rsidR="006F50E4" w:rsidRPr="006F50E4">
        <w:rPr>
          <w:rFonts w:ascii="Times New Roman" w:eastAsia="Times New Roman" w:hAnsi="Times New Roman" w:cs="Times New Roman"/>
          <w:sz w:val="28"/>
          <w:szCs w:val="28"/>
        </w:rPr>
        <w:t>The primary challenges include:</w:t>
      </w:r>
    </w:p>
    <w:p w14:paraId="32165937" w14:textId="77777777" w:rsidR="005454B0" w:rsidRPr="005454B0" w:rsidRDefault="005454B0" w:rsidP="00053682">
      <w:pPr>
        <w:spacing w:before="100" w:beforeAutospacing="1" w:after="100" w:afterAutospacing="1"/>
        <w:rPr>
          <w:rFonts w:ascii="Times New Roman" w:eastAsia="Times New Roman" w:hAnsi="Times New Roman" w:cs="Times New Roman"/>
          <w:sz w:val="28"/>
          <w:szCs w:val="28"/>
        </w:rPr>
      </w:pPr>
      <w:r w:rsidRPr="005454B0">
        <w:rPr>
          <w:rFonts w:ascii="Times New Roman" w:eastAsia="Times New Roman" w:hAnsi="Times New Roman" w:cs="Times New Roman"/>
          <w:sz w:val="28"/>
          <w:szCs w:val="28"/>
        </w:rPr>
        <w:t xml:space="preserve">The </w:t>
      </w:r>
      <w:r w:rsidRPr="005454B0">
        <w:rPr>
          <w:rFonts w:ascii="Times New Roman" w:eastAsia="Times New Roman" w:hAnsi="Times New Roman" w:cs="Times New Roman"/>
          <w:b/>
          <w:bCs/>
          <w:sz w:val="28"/>
          <w:szCs w:val="28"/>
        </w:rPr>
        <w:t>bus network scheduling problem</w:t>
      </w:r>
      <w:r w:rsidRPr="005454B0">
        <w:rPr>
          <w:rFonts w:ascii="Times New Roman" w:eastAsia="Times New Roman" w:hAnsi="Times New Roman" w:cs="Times New Roman"/>
          <w:sz w:val="28"/>
          <w:szCs w:val="28"/>
        </w:rPr>
        <w:t xml:space="preserve"> involves determining:</w:t>
      </w:r>
    </w:p>
    <w:p w14:paraId="1E695538" w14:textId="77777777" w:rsidR="005454B0" w:rsidRPr="005454B0" w:rsidRDefault="005454B0" w:rsidP="00E41560">
      <w:pPr>
        <w:numPr>
          <w:ilvl w:val="0"/>
          <w:numId w:val="10"/>
        </w:numPr>
        <w:spacing w:before="100" w:beforeAutospacing="1" w:after="100" w:afterAutospacing="1"/>
        <w:rPr>
          <w:rFonts w:ascii="Times New Roman" w:eastAsia="Times New Roman" w:hAnsi="Times New Roman" w:cs="Times New Roman"/>
          <w:sz w:val="28"/>
          <w:szCs w:val="28"/>
        </w:rPr>
      </w:pPr>
      <w:r w:rsidRPr="005454B0">
        <w:rPr>
          <w:rFonts w:ascii="Times New Roman" w:eastAsia="Times New Roman" w:hAnsi="Times New Roman" w:cs="Times New Roman"/>
          <w:b/>
          <w:bCs/>
          <w:sz w:val="28"/>
          <w:szCs w:val="28"/>
        </w:rPr>
        <w:t>Which routes should be serviced?</w:t>
      </w:r>
      <w:r w:rsidRPr="005454B0">
        <w:rPr>
          <w:rFonts w:ascii="Times New Roman" w:eastAsia="Times New Roman" w:hAnsi="Times New Roman" w:cs="Times New Roman"/>
          <w:sz w:val="28"/>
          <w:szCs w:val="28"/>
        </w:rPr>
        <w:t xml:space="preserve"> (Route selection)</w:t>
      </w:r>
    </w:p>
    <w:p w14:paraId="49F70EB3" w14:textId="77777777" w:rsidR="005454B0" w:rsidRPr="005454B0" w:rsidRDefault="005454B0" w:rsidP="00E41560">
      <w:pPr>
        <w:numPr>
          <w:ilvl w:val="0"/>
          <w:numId w:val="10"/>
        </w:numPr>
        <w:spacing w:before="100" w:beforeAutospacing="1" w:after="100" w:afterAutospacing="1"/>
        <w:rPr>
          <w:rFonts w:ascii="Times New Roman" w:eastAsia="Times New Roman" w:hAnsi="Times New Roman" w:cs="Times New Roman"/>
          <w:sz w:val="28"/>
          <w:szCs w:val="28"/>
        </w:rPr>
      </w:pPr>
      <w:r w:rsidRPr="005454B0">
        <w:rPr>
          <w:rFonts w:ascii="Times New Roman" w:eastAsia="Times New Roman" w:hAnsi="Times New Roman" w:cs="Times New Roman"/>
          <w:b/>
          <w:bCs/>
          <w:sz w:val="28"/>
          <w:szCs w:val="28"/>
        </w:rPr>
        <w:t>How frequently should buses operate on each route?</w:t>
      </w:r>
      <w:r w:rsidRPr="005454B0">
        <w:rPr>
          <w:rFonts w:ascii="Times New Roman" w:eastAsia="Times New Roman" w:hAnsi="Times New Roman" w:cs="Times New Roman"/>
          <w:sz w:val="28"/>
          <w:szCs w:val="28"/>
        </w:rPr>
        <w:t xml:space="preserve"> (Frequency optimization)</w:t>
      </w:r>
    </w:p>
    <w:p w14:paraId="45BBFBCD" w14:textId="3F68AE20" w:rsidR="005454B0" w:rsidRPr="006F50E4" w:rsidRDefault="005454B0" w:rsidP="00E41560">
      <w:pPr>
        <w:numPr>
          <w:ilvl w:val="0"/>
          <w:numId w:val="10"/>
        </w:numPr>
        <w:spacing w:before="100" w:beforeAutospacing="1" w:after="100" w:afterAutospacing="1"/>
        <w:rPr>
          <w:rFonts w:ascii="Times New Roman" w:eastAsia="Times New Roman" w:hAnsi="Times New Roman" w:cs="Times New Roman"/>
          <w:sz w:val="28"/>
          <w:szCs w:val="28"/>
        </w:rPr>
      </w:pPr>
      <w:r w:rsidRPr="005454B0">
        <w:rPr>
          <w:rFonts w:ascii="Times New Roman" w:eastAsia="Times New Roman" w:hAnsi="Times New Roman" w:cs="Times New Roman"/>
          <w:b/>
          <w:bCs/>
          <w:sz w:val="28"/>
          <w:szCs w:val="28"/>
        </w:rPr>
        <w:t>How should buses be assigned to routes to balance demand and operational efficiency?</w:t>
      </w:r>
      <w:r w:rsidRPr="005454B0">
        <w:rPr>
          <w:rFonts w:ascii="Times New Roman" w:eastAsia="Times New Roman" w:hAnsi="Times New Roman" w:cs="Times New Roman"/>
          <w:sz w:val="28"/>
          <w:szCs w:val="28"/>
        </w:rPr>
        <w:t xml:space="preserve"> (Fleet allocation)</w:t>
      </w:r>
    </w:p>
    <w:p w14:paraId="50F68087" w14:textId="77777777" w:rsidR="006F50E4" w:rsidRPr="00737140" w:rsidRDefault="006F50E4" w:rsidP="00053682">
      <w:pPr>
        <w:pStyle w:val="Heading3"/>
        <w:rPr>
          <w:rFonts w:ascii="Times New Roman" w:hAnsi="Times New Roman" w:cs="Times New Roman"/>
          <w:sz w:val="28"/>
          <w:szCs w:val="28"/>
        </w:rPr>
      </w:pPr>
      <w:bookmarkStart w:id="4" w:name="_Toc193688400"/>
      <w:r w:rsidRPr="00737140">
        <w:rPr>
          <w:rFonts w:ascii="Times New Roman" w:hAnsi="Times New Roman" w:cs="Times New Roman"/>
          <w:sz w:val="28"/>
          <w:szCs w:val="28"/>
        </w:rPr>
        <w:t>1.2.1 Demand Variations at Different Times of the Day</w:t>
      </w:r>
      <w:bookmarkEnd w:id="4"/>
    </w:p>
    <w:p w14:paraId="63E8918D" w14:textId="77777777"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xml:space="preserve">Passenger demand for bus transportation is different during the day, with peaks of high demand at peak hours, typically morning and evening. Demand </w:t>
      </w:r>
      <w:proofErr w:type="gramStart"/>
      <w:r w:rsidRPr="00737140">
        <w:rPr>
          <w:rFonts w:ascii="Times New Roman" w:eastAsia="Times New Roman" w:hAnsi="Times New Roman" w:cs="Times New Roman"/>
          <w:sz w:val="28"/>
          <w:szCs w:val="28"/>
        </w:rPr>
        <w:t>at</w:t>
      </w:r>
      <w:proofErr w:type="gramEnd"/>
      <w:r w:rsidRPr="00737140">
        <w:rPr>
          <w:rFonts w:ascii="Times New Roman" w:eastAsia="Times New Roman" w:hAnsi="Times New Roman" w:cs="Times New Roman"/>
          <w:sz w:val="28"/>
          <w:szCs w:val="28"/>
        </w:rPr>
        <w:t xml:space="preserve"> off-peak hours is much lower, and buses in some cases become underutilized. Such variations require dynamic scheduling methods to best utilize buses.</w:t>
      </w:r>
    </w:p>
    <w:p w14:paraId="6C24B6BF" w14:textId="77777777" w:rsidR="0005431B" w:rsidRPr="00737140" w:rsidRDefault="0005431B" w:rsidP="00053682">
      <w:pPr>
        <w:spacing w:before="100" w:beforeAutospacing="1" w:after="100" w:afterAutospacing="1"/>
        <w:rPr>
          <w:rFonts w:ascii="Times New Roman" w:eastAsia="Times New Roman" w:hAnsi="Times New Roman" w:cs="Times New Roman"/>
          <w:b/>
          <w:bCs/>
          <w:sz w:val="28"/>
          <w:szCs w:val="28"/>
        </w:rPr>
      </w:pPr>
      <w:r w:rsidRPr="00737140">
        <w:rPr>
          <w:rFonts w:ascii="Times New Roman" w:eastAsia="Times New Roman" w:hAnsi="Times New Roman" w:cs="Times New Roman"/>
          <w:b/>
          <w:bCs/>
          <w:sz w:val="28"/>
          <w:szCs w:val="28"/>
        </w:rPr>
        <w:t>Major Factors Determining Demand:</w:t>
      </w:r>
    </w:p>
    <w:p w14:paraId="61D42B65" w14:textId="39F6129A"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•Work Hours: Peak demand in morning and evening peak hours</w:t>
      </w:r>
    </w:p>
    <w:p w14:paraId="6ADEAAF7" w14:textId="77777777"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Weather Conditions: Inclement weather (snow, rain) can increase demand as passengers avoid walking.</w:t>
      </w:r>
    </w:p>
    <w:p w14:paraId="7B51C7E1" w14:textId="77777777"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Special Events: Public events, festivals, and holidays tend to create short-run demand increases.</w:t>
      </w:r>
    </w:p>
    <w:p w14:paraId="0B6DF036" w14:textId="77777777" w:rsidR="0005431B" w:rsidRPr="00737140"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Seasonality: Traveler season, school breaks, or festivals during holidays are among those occurrences which impact passengers.</w:t>
      </w:r>
    </w:p>
    <w:p w14:paraId="4976E4AC" w14:textId="2C6ED9DD" w:rsidR="006F50E4" w:rsidRPr="006F50E4" w:rsidRDefault="0005431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Transit authorities are responsible for such fluctuations by varying the frequency of buses, dispatching more buses during peak times, and route-based demand.</w:t>
      </w:r>
    </w:p>
    <w:p w14:paraId="712F6DCD" w14:textId="77777777" w:rsidR="006F50E4" w:rsidRPr="00737140" w:rsidRDefault="006F50E4" w:rsidP="00053682">
      <w:pPr>
        <w:pStyle w:val="Heading3"/>
        <w:rPr>
          <w:rFonts w:ascii="Times New Roman" w:hAnsi="Times New Roman" w:cs="Times New Roman"/>
          <w:sz w:val="28"/>
          <w:szCs w:val="28"/>
        </w:rPr>
      </w:pPr>
      <w:bookmarkStart w:id="5" w:name="_Toc193688401"/>
      <w:r w:rsidRPr="00737140">
        <w:rPr>
          <w:rFonts w:ascii="Times New Roman" w:hAnsi="Times New Roman" w:cs="Times New Roman"/>
          <w:sz w:val="28"/>
          <w:szCs w:val="28"/>
        </w:rPr>
        <w:lastRenderedPageBreak/>
        <w:t>1.2.2 Reducing Passenger Waiting Time</w:t>
      </w:r>
      <w:bookmarkEnd w:id="5"/>
    </w:p>
    <w:p w14:paraId="2407E8A8"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6" w:name="_Toc193688402"/>
      <w:r w:rsidRPr="00737140">
        <w:rPr>
          <w:rFonts w:ascii="Times New Roman" w:eastAsia="Times New Roman" w:hAnsi="Times New Roman" w:cs="Times New Roman"/>
          <w:b w:val="0"/>
          <w:bCs w:val="0"/>
          <w:color w:val="auto"/>
          <w:sz w:val="28"/>
          <w:szCs w:val="28"/>
        </w:rPr>
        <w:t>Long bus waits are a significant source of complaints among passengers and may lead to dissatisfaction, lower ridership, and crowding on other transportation systems. Bus timetables must minimize waiting while balancing frequency and resources utilization.</w:t>
      </w:r>
      <w:bookmarkEnd w:id="6"/>
    </w:p>
    <w:p w14:paraId="5E754C65"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7" w:name="_Toc193688403"/>
      <w:r w:rsidRPr="00737140">
        <w:rPr>
          <w:rFonts w:ascii="Times New Roman" w:eastAsia="Times New Roman" w:hAnsi="Times New Roman" w:cs="Times New Roman"/>
          <w:b w:val="0"/>
          <w:bCs w:val="0"/>
          <w:color w:val="auto"/>
          <w:sz w:val="28"/>
          <w:szCs w:val="28"/>
        </w:rPr>
        <w:t>Strategies to Reduce Waiting Times:</w:t>
      </w:r>
      <w:bookmarkEnd w:id="7"/>
    </w:p>
    <w:p w14:paraId="5500B6F3" w14:textId="504EEDD1"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8" w:name="_Toc193688404"/>
      <w:r w:rsidRPr="00737140">
        <w:rPr>
          <w:rFonts w:ascii="Times New Roman" w:eastAsia="Times New Roman" w:hAnsi="Times New Roman" w:cs="Times New Roman"/>
          <w:b w:val="0"/>
          <w:bCs w:val="0"/>
          <w:color w:val="auto"/>
          <w:sz w:val="28"/>
          <w:szCs w:val="28"/>
        </w:rPr>
        <w:t>•Optimize Bus Intervals: Bus timings should be arranged such that buses arrive often enough in peak hours to fulfill demand without becoming congested.</w:t>
      </w:r>
      <w:bookmarkEnd w:id="8"/>
    </w:p>
    <w:p w14:paraId="17777693"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9" w:name="_Toc193688405"/>
      <w:r w:rsidRPr="00737140">
        <w:rPr>
          <w:rFonts w:ascii="Times New Roman" w:eastAsia="Times New Roman" w:hAnsi="Times New Roman" w:cs="Times New Roman"/>
          <w:b w:val="0"/>
          <w:bCs w:val="0"/>
          <w:color w:val="auto"/>
          <w:sz w:val="28"/>
          <w:szCs w:val="28"/>
        </w:rPr>
        <w:t>• Real-time Tracking: Digital signs or cell phone applications may give riders real-time bus arrival times, reducing perceived waiting time.</w:t>
      </w:r>
      <w:bookmarkEnd w:id="9"/>
    </w:p>
    <w:p w14:paraId="18EAE758" w14:textId="30B68BC9"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0" w:name="_Toc193688406"/>
      <w:r w:rsidRPr="00737140">
        <w:rPr>
          <w:rFonts w:ascii="Times New Roman" w:eastAsia="Times New Roman" w:hAnsi="Times New Roman" w:cs="Times New Roman"/>
          <w:b w:val="0"/>
          <w:bCs w:val="0"/>
          <w:color w:val="auto"/>
          <w:sz w:val="28"/>
          <w:szCs w:val="28"/>
        </w:rPr>
        <w:t>•On-time Departures: Efficient planning to allow buses to depart on schedule, reducing delays.</w:t>
      </w:r>
      <w:bookmarkEnd w:id="10"/>
    </w:p>
    <w:p w14:paraId="0DAB5E49" w14:textId="46612C3C" w:rsidR="006F50E4" w:rsidRPr="00737140" w:rsidRDefault="006F50E4" w:rsidP="00053682">
      <w:pPr>
        <w:pStyle w:val="Heading3"/>
        <w:rPr>
          <w:rFonts w:ascii="Times New Roman" w:hAnsi="Times New Roman" w:cs="Times New Roman"/>
          <w:sz w:val="28"/>
          <w:szCs w:val="28"/>
        </w:rPr>
      </w:pPr>
      <w:bookmarkStart w:id="11" w:name="_Toc193688407"/>
      <w:r w:rsidRPr="00737140">
        <w:rPr>
          <w:rFonts w:ascii="Times New Roman" w:hAnsi="Times New Roman" w:cs="Times New Roman"/>
          <w:sz w:val="28"/>
          <w:szCs w:val="28"/>
        </w:rPr>
        <w:t>1.2.3 Optimizing the Use of Available Buses</w:t>
      </w:r>
      <w:bookmarkEnd w:id="11"/>
    </w:p>
    <w:p w14:paraId="193B28AD" w14:textId="5EDCEDED"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2" w:name="_Toc193688408"/>
      <w:r w:rsidRPr="00737140">
        <w:rPr>
          <w:rFonts w:ascii="Times New Roman" w:eastAsia="Times New Roman" w:hAnsi="Times New Roman" w:cs="Times New Roman"/>
          <w:b w:val="0"/>
          <w:bCs w:val="0"/>
          <w:color w:val="auto"/>
          <w:sz w:val="28"/>
          <w:szCs w:val="28"/>
        </w:rPr>
        <w:t xml:space="preserve">In every public transport system, there are limited bus fleets. Bus deployment thus must be maximized </w:t>
      </w:r>
      <w:r w:rsidR="00053682" w:rsidRPr="00737140">
        <w:rPr>
          <w:rFonts w:ascii="Times New Roman" w:eastAsia="Times New Roman" w:hAnsi="Times New Roman" w:cs="Times New Roman"/>
          <w:b w:val="0"/>
          <w:bCs w:val="0"/>
          <w:color w:val="auto"/>
          <w:sz w:val="28"/>
          <w:szCs w:val="28"/>
        </w:rPr>
        <w:t>to</w:t>
      </w:r>
      <w:r w:rsidRPr="00737140">
        <w:rPr>
          <w:rFonts w:ascii="Times New Roman" w:eastAsia="Times New Roman" w:hAnsi="Times New Roman" w:cs="Times New Roman"/>
          <w:b w:val="0"/>
          <w:bCs w:val="0"/>
          <w:color w:val="auto"/>
          <w:sz w:val="28"/>
          <w:szCs w:val="28"/>
        </w:rPr>
        <w:t xml:space="preserve"> deal with fluctuating passenger demand without over-allocating assets. This involves discovering the optimum number of buses on each route, maximizing bus scheduling </w:t>
      </w:r>
      <w:r w:rsidR="00053682" w:rsidRPr="00737140">
        <w:rPr>
          <w:rFonts w:ascii="Times New Roman" w:eastAsia="Times New Roman" w:hAnsi="Times New Roman" w:cs="Times New Roman"/>
          <w:b w:val="0"/>
          <w:bCs w:val="0"/>
          <w:color w:val="auto"/>
          <w:sz w:val="28"/>
          <w:szCs w:val="28"/>
        </w:rPr>
        <w:t>to</w:t>
      </w:r>
      <w:r w:rsidRPr="00737140">
        <w:rPr>
          <w:rFonts w:ascii="Times New Roman" w:eastAsia="Times New Roman" w:hAnsi="Times New Roman" w:cs="Times New Roman"/>
          <w:b w:val="0"/>
          <w:bCs w:val="0"/>
          <w:color w:val="auto"/>
          <w:sz w:val="28"/>
          <w:szCs w:val="28"/>
        </w:rPr>
        <w:t xml:space="preserve"> reduce idle time, and maximizing bus utilization.</w:t>
      </w:r>
      <w:bookmarkEnd w:id="12"/>
    </w:p>
    <w:p w14:paraId="0D944732"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3" w:name="_Toc193688409"/>
      <w:r w:rsidRPr="00737140">
        <w:rPr>
          <w:rFonts w:ascii="Times New Roman" w:eastAsia="Times New Roman" w:hAnsi="Times New Roman" w:cs="Times New Roman"/>
          <w:b w:val="0"/>
          <w:bCs w:val="0"/>
          <w:color w:val="auto"/>
          <w:sz w:val="28"/>
          <w:szCs w:val="28"/>
        </w:rPr>
        <w:t>Key Considerations in Optimization:</w:t>
      </w:r>
      <w:bookmarkEnd w:id="13"/>
    </w:p>
    <w:p w14:paraId="0C7C148C"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4" w:name="_Toc193688410"/>
      <w:r w:rsidRPr="00737140">
        <w:rPr>
          <w:rFonts w:ascii="Times New Roman" w:eastAsia="Times New Roman" w:hAnsi="Times New Roman" w:cs="Times New Roman"/>
          <w:b w:val="0"/>
          <w:bCs w:val="0"/>
          <w:color w:val="auto"/>
          <w:sz w:val="28"/>
          <w:szCs w:val="28"/>
        </w:rPr>
        <w:t>• Fleet Size: Having sufficient buses during peak demand periods and avoiding overuse during off-peak demand periods.</w:t>
      </w:r>
      <w:bookmarkEnd w:id="14"/>
    </w:p>
    <w:p w14:paraId="0F2CE800"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5" w:name="_Toc193688411"/>
      <w:r w:rsidRPr="00737140">
        <w:rPr>
          <w:rFonts w:ascii="Times New Roman" w:eastAsia="Times New Roman" w:hAnsi="Times New Roman" w:cs="Times New Roman"/>
          <w:b w:val="0"/>
          <w:bCs w:val="0"/>
          <w:color w:val="auto"/>
          <w:sz w:val="28"/>
          <w:szCs w:val="28"/>
        </w:rPr>
        <w:t>• Bus Allocation: Correct allocation of buses to different routes and having the right number of buses at the right time.</w:t>
      </w:r>
      <w:bookmarkEnd w:id="15"/>
    </w:p>
    <w:p w14:paraId="788E018D" w14:textId="41BC6EC4"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6" w:name="_Toc193688412"/>
      <w:r w:rsidRPr="00737140">
        <w:rPr>
          <w:rFonts w:ascii="Times New Roman" w:eastAsia="Times New Roman" w:hAnsi="Times New Roman" w:cs="Times New Roman"/>
          <w:b w:val="0"/>
          <w:bCs w:val="0"/>
          <w:color w:val="auto"/>
          <w:sz w:val="28"/>
          <w:szCs w:val="28"/>
        </w:rPr>
        <w:t>• Efficiency of Usage: Minimizing idle times between routes and maximizing bus availability.</w:t>
      </w:r>
      <w:bookmarkEnd w:id="16"/>
    </w:p>
    <w:p w14:paraId="3549487C" w14:textId="77777777" w:rsidR="00053682" w:rsidRPr="00737140" w:rsidRDefault="00053682" w:rsidP="00053682">
      <w:pPr>
        <w:rPr>
          <w:rFonts w:ascii="Times New Roman" w:hAnsi="Times New Roman" w:cs="Times New Roman"/>
          <w:sz w:val="28"/>
          <w:szCs w:val="28"/>
        </w:rPr>
      </w:pPr>
    </w:p>
    <w:p w14:paraId="328A6E07" w14:textId="77777777" w:rsidR="00053682" w:rsidRPr="00737140" w:rsidRDefault="00053682" w:rsidP="00053682">
      <w:pPr>
        <w:rPr>
          <w:rFonts w:ascii="Times New Roman" w:hAnsi="Times New Roman" w:cs="Times New Roman"/>
          <w:sz w:val="28"/>
          <w:szCs w:val="28"/>
        </w:rPr>
      </w:pPr>
    </w:p>
    <w:p w14:paraId="37E73300" w14:textId="1E27D11D" w:rsidR="006F50E4" w:rsidRPr="00737140" w:rsidRDefault="006F50E4" w:rsidP="00053682">
      <w:pPr>
        <w:pStyle w:val="Heading3"/>
        <w:rPr>
          <w:rFonts w:ascii="Times New Roman" w:hAnsi="Times New Roman" w:cs="Times New Roman"/>
          <w:sz w:val="28"/>
          <w:szCs w:val="28"/>
        </w:rPr>
      </w:pPr>
      <w:bookmarkStart w:id="17" w:name="_Toc193688413"/>
      <w:r w:rsidRPr="00737140">
        <w:rPr>
          <w:rFonts w:ascii="Times New Roman" w:hAnsi="Times New Roman" w:cs="Times New Roman"/>
          <w:sz w:val="28"/>
          <w:szCs w:val="28"/>
        </w:rPr>
        <w:lastRenderedPageBreak/>
        <w:t>1.2.4 Real-Time Road Conditions and Congestion</w:t>
      </w:r>
      <w:bookmarkEnd w:id="17"/>
    </w:p>
    <w:p w14:paraId="7958FFCF"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8" w:name="_Toc193688414"/>
      <w:r w:rsidRPr="00737140">
        <w:rPr>
          <w:rFonts w:ascii="Times New Roman" w:eastAsia="Times New Roman" w:hAnsi="Times New Roman" w:cs="Times New Roman"/>
          <w:b w:val="0"/>
          <w:bCs w:val="0"/>
          <w:color w:val="auto"/>
          <w:sz w:val="28"/>
          <w:szCs w:val="28"/>
        </w:rPr>
        <w:t>Traffic congestion is perhaps the most dreaded nightmare of urban bus operations. Buses are greatly delayed by traffic conditions, accidents, road work, and overall traffic congestion, especially during peak hours. Delays translate into late arrival times, increased operating costs, and low customer satisfaction.</w:t>
      </w:r>
      <w:bookmarkEnd w:id="18"/>
    </w:p>
    <w:p w14:paraId="665A9D89"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19" w:name="_Toc193688415"/>
      <w:r w:rsidRPr="00737140">
        <w:rPr>
          <w:rFonts w:ascii="Times New Roman" w:eastAsia="Times New Roman" w:hAnsi="Times New Roman" w:cs="Times New Roman"/>
          <w:b w:val="0"/>
          <w:bCs w:val="0"/>
          <w:color w:val="auto"/>
          <w:sz w:val="28"/>
          <w:szCs w:val="28"/>
        </w:rPr>
        <w:t>To overcome this, bus routes must be planned with real-time traffic information. With GPS and traffic management combined systems, buses can be routed through the bottlenecks, and probable delays can be predicted and communicated to travelers.</w:t>
      </w:r>
      <w:bookmarkEnd w:id="19"/>
    </w:p>
    <w:p w14:paraId="3D5A7BFE" w14:textId="77777777" w:rsidR="00C46DEA" w:rsidRPr="00737140" w:rsidRDefault="00C46DEA" w:rsidP="00053682">
      <w:pPr>
        <w:pStyle w:val="Heading3"/>
        <w:rPr>
          <w:rFonts w:ascii="Times New Roman" w:eastAsia="Times New Roman" w:hAnsi="Times New Roman" w:cs="Times New Roman"/>
          <w:color w:val="auto"/>
          <w:sz w:val="28"/>
          <w:szCs w:val="28"/>
        </w:rPr>
      </w:pPr>
      <w:bookmarkStart w:id="20" w:name="_Toc193688416"/>
      <w:r w:rsidRPr="00737140">
        <w:rPr>
          <w:rFonts w:ascii="Times New Roman" w:eastAsia="Times New Roman" w:hAnsi="Times New Roman" w:cs="Times New Roman"/>
          <w:color w:val="auto"/>
          <w:sz w:val="28"/>
          <w:szCs w:val="28"/>
        </w:rPr>
        <w:t>Major Strategies in Road Condition Management:</w:t>
      </w:r>
      <w:bookmarkEnd w:id="20"/>
    </w:p>
    <w:p w14:paraId="53539657" w14:textId="5E0FC181"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21" w:name="_Toc193688417"/>
      <w:r w:rsidRPr="00737140">
        <w:rPr>
          <w:rFonts w:ascii="Times New Roman" w:eastAsia="Times New Roman" w:hAnsi="Times New Roman" w:cs="Times New Roman"/>
          <w:b w:val="0"/>
          <w:bCs w:val="0"/>
          <w:color w:val="auto"/>
          <w:sz w:val="28"/>
          <w:szCs w:val="28"/>
        </w:rPr>
        <w:t>• Dynamic Routing: Route reconfiguring in real time based on current traffic and road blockages.</w:t>
      </w:r>
      <w:bookmarkEnd w:id="21"/>
    </w:p>
    <w:p w14:paraId="48BB63FE" w14:textId="17765125"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22" w:name="_Toc193688418"/>
      <w:r w:rsidRPr="00737140">
        <w:rPr>
          <w:rFonts w:ascii="Times New Roman" w:eastAsia="Times New Roman" w:hAnsi="Times New Roman" w:cs="Times New Roman"/>
          <w:b w:val="0"/>
          <w:bCs w:val="0"/>
          <w:color w:val="auto"/>
          <w:sz w:val="28"/>
          <w:szCs w:val="28"/>
        </w:rPr>
        <w:t>•Delay Forecasting: Utilizing real-time and historical traffic data to predict delays and schedule bus timetables.</w:t>
      </w:r>
      <w:bookmarkEnd w:id="22"/>
    </w:p>
    <w:p w14:paraId="0A9693B0" w14:textId="77777777" w:rsidR="00C46DEA" w:rsidRPr="00737140" w:rsidRDefault="00C46DEA" w:rsidP="00053682">
      <w:pPr>
        <w:pStyle w:val="Heading3"/>
        <w:rPr>
          <w:rFonts w:ascii="Times New Roman" w:eastAsia="Times New Roman" w:hAnsi="Times New Roman" w:cs="Times New Roman"/>
          <w:b w:val="0"/>
          <w:bCs w:val="0"/>
          <w:color w:val="auto"/>
          <w:sz w:val="28"/>
          <w:szCs w:val="28"/>
        </w:rPr>
      </w:pPr>
      <w:bookmarkStart w:id="23" w:name="_Toc193688419"/>
      <w:r w:rsidRPr="00737140">
        <w:rPr>
          <w:rFonts w:ascii="Times New Roman" w:eastAsia="Times New Roman" w:hAnsi="Times New Roman" w:cs="Times New Roman"/>
          <w:b w:val="0"/>
          <w:bCs w:val="0"/>
          <w:color w:val="auto"/>
          <w:sz w:val="28"/>
          <w:szCs w:val="28"/>
        </w:rPr>
        <w:t>• Right Passenger Information: Advising passengers on punctual arrivals or diversions gives them sufficient information to organize their trips.</w:t>
      </w:r>
      <w:bookmarkEnd w:id="23"/>
    </w:p>
    <w:p w14:paraId="701BCCC4" w14:textId="4DA9EA83" w:rsidR="006F50E4" w:rsidRPr="00737140" w:rsidRDefault="006F50E4" w:rsidP="00053682">
      <w:pPr>
        <w:pStyle w:val="Heading3"/>
        <w:rPr>
          <w:rFonts w:ascii="Times New Roman" w:hAnsi="Times New Roman" w:cs="Times New Roman"/>
          <w:sz w:val="28"/>
          <w:szCs w:val="28"/>
        </w:rPr>
      </w:pPr>
      <w:bookmarkStart w:id="24" w:name="_Toc193688420"/>
      <w:r w:rsidRPr="00737140">
        <w:rPr>
          <w:rFonts w:ascii="Times New Roman" w:hAnsi="Times New Roman" w:cs="Times New Roman"/>
          <w:sz w:val="28"/>
          <w:szCs w:val="28"/>
        </w:rPr>
        <w:t>1.2.5 Operational Costs and Environmental Impact</w:t>
      </w:r>
      <w:bookmarkEnd w:id="24"/>
    </w:p>
    <w:p w14:paraId="7CB9A9A6" w14:textId="77777777" w:rsidR="003354BB" w:rsidRPr="00737140" w:rsidRDefault="003354B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xml:space="preserve">Ineffective bus scheduling can lead to excessive operating costs. This includes increased fuel cost due to idling time, inefficient routes, and unnecessary maintenance cost. Furthermore, ineffective timetables translate </w:t>
      </w:r>
      <w:proofErr w:type="gramStart"/>
      <w:r w:rsidRPr="00737140">
        <w:rPr>
          <w:rFonts w:ascii="Times New Roman" w:eastAsia="Times New Roman" w:hAnsi="Times New Roman" w:cs="Times New Roman"/>
          <w:sz w:val="28"/>
          <w:szCs w:val="28"/>
        </w:rPr>
        <w:t>to</w:t>
      </w:r>
      <w:proofErr w:type="gramEnd"/>
      <w:r w:rsidRPr="00737140">
        <w:rPr>
          <w:rFonts w:ascii="Times New Roman" w:eastAsia="Times New Roman" w:hAnsi="Times New Roman" w:cs="Times New Roman"/>
          <w:sz w:val="28"/>
          <w:szCs w:val="28"/>
        </w:rPr>
        <w:t xml:space="preserve"> increased carbon footprints, and these are some of the reasons for environmental pollution.</w:t>
      </w:r>
    </w:p>
    <w:p w14:paraId="5C3D526D" w14:textId="77777777" w:rsidR="003354BB" w:rsidRPr="00737140" w:rsidRDefault="003354BB"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Through the reduction of bus schedules, agencies can reduce fuel consumption, lower wasteful routes, and increase the overall efficiency of bus fleets.</w:t>
      </w:r>
    </w:p>
    <w:p w14:paraId="6070377D" w14:textId="77777777" w:rsidR="00053682" w:rsidRPr="00737140" w:rsidRDefault="00053682" w:rsidP="00053682">
      <w:pPr>
        <w:spacing w:before="100" w:beforeAutospacing="1" w:after="100" w:afterAutospacing="1"/>
        <w:rPr>
          <w:rFonts w:ascii="Times New Roman" w:eastAsia="Times New Roman" w:hAnsi="Times New Roman" w:cs="Times New Roman"/>
          <w:sz w:val="28"/>
          <w:szCs w:val="28"/>
        </w:rPr>
      </w:pPr>
    </w:p>
    <w:p w14:paraId="427A355B" w14:textId="77777777" w:rsidR="00053682" w:rsidRPr="00737140" w:rsidRDefault="00053682" w:rsidP="00053682">
      <w:pPr>
        <w:spacing w:before="100" w:beforeAutospacing="1" w:after="100" w:afterAutospacing="1"/>
        <w:rPr>
          <w:rFonts w:ascii="Times New Roman" w:eastAsia="Times New Roman" w:hAnsi="Times New Roman" w:cs="Times New Roman"/>
          <w:sz w:val="28"/>
          <w:szCs w:val="28"/>
        </w:rPr>
      </w:pPr>
    </w:p>
    <w:p w14:paraId="2F9469AD" w14:textId="692390D6" w:rsidR="003354BB" w:rsidRPr="00737140" w:rsidRDefault="003354BB" w:rsidP="00053682">
      <w:pPr>
        <w:spacing w:before="100" w:beforeAutospacing="1" w:after="100" w:afterAutospacing="1"/>
        <w:rPr>
          <w:rFonts w:ascii="Times New Roman" w:eastAsia="Times New Roman" w:hAnsi="Times New Roman" w:cs="Times New Roman"/>
          <w:b/>
          <w:bCs/>
          <w:sz w:val="28"/>
          <w:szCs w:val="28"/>
        </w:rPr>
      </w:pPr>
      <w:r w:rsidRPr="00737140">
        <w:rPr>
          <w:rFonts w:ascii="Times New Roman" w:eastAsia="Times New Roman" w:hAnsi="Times New Roman" w:cs="Times New Roman"/>
          <w:b/>
          <w:bCs/>
          <w:sz w:val="28"/>
          <w:szCs w:val="28"/>
        </w:rPr>
        <w:lastRenderedPageBreak/>
        <w:t>Cost and Environmental Efficiency Strategies</w:t>
      </w:r>
    </w:p>
    <w:p w14:paraId="6BA6D9A0" w14:textId="13224089" w:rsidR="003354BB" w:rsidRPr="00737140" w:rsidRDefault="003354BB" w:rsidP="00E41560">
      <w:pPr>
        <w:pStyle w:val="ListParagraph"/>
        <w:numPr>
          <w:ilvl w:val="0"/>
          <w:numId w:val="16"/>
        </w:num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Fuel Economy: Schedule routes and timetables to reduce wasteful fuel utilization</w:t>
      </w:r>
    </w:p>
    <w:p w14:paraId="7AF7CFC6" w14:textId="77777777" w:rsidR="003354BB" w:rsidRPr="00737140" w:rsidRDefault="003354BB" w:rsidP="00E41560">
      <w:pPr>
        <w:pStyle w:val="ListParagraph"/>
        <w:numPr>
          <w:ilvl w:val="0"/>
          <w:numId w:val="16"/>
        </w:num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Minimize Empty Trips: Do not run half-full or empty buses to save on fuel costs</w:t>
      </w:r>
    </w:p>
    <w:p w14:paraId="0FEADA7D" w14:textId="77777777" w:rsidR="003354BB" w:rsidRPr="00737140" w:rsidRDefault="003354BB" w:rsidP="00E41560">
      <w:pPr>
        <w:pStyle w:val="ListParagraph"/>
        <w:numPr>
          <w:ilvl w:val="0"/>
          <w:numId w:val="16"/>
        </w:num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Environment Sustainability: Include green buses to reduce emissions and increase sustainability.</w:t>
      </w:r>
    </w:p>
    <w:p w14:paraId="1B19CFF8" w14:textId="77777777" w:rsidR="006F50E4" w:rsidRPr="00737140" w:rsidRDefault="006F50E4" w:rsidP="00053682">
      <w:pPr>
        <w:pStyle w:val="Heading2"/>
        <w:rPr>
          <w:rFonts w:ascii="Times New Roman" w:hAnsi="Times New Roman" w:cs="Times New Roman"/>
          <w:sz w:val="28"/>
          <w:szCs w:val="28"/>
        </w:rPr>
      </w:pPr>
      <w:bookmarkStart w:id="25" w:name="_Toc193688421"/>
      <w:r w:rsidRPr="00737140">
        <w:rPr>
          <w:rFonts w:ascii="Times New Roman" w:hAnsi="Times New Roman" w:cs="Times New Roman"/>
          <w:sz w:val="28"/>
          <w:szCs w:val="28"/>
        </w:rPr>
        <w:t>1.3 Why This Matters</w:t>
      </w:r>
      <w:bookmarkEnd w:id="25"/>
    </w:p>
    <w:p w14:paraId="484C2939" w14:textId="4F7BAA3D" w:rsidR="006F50E4" w:rsidRPr="006F50E4" w:rsidRDefault="002A77AF"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Optimization of public transportation systems is not only required to improve service quality but also to make it sustainable in the long term, reducing operating costs, and improving social equity. An optimally designed bus scheduling system is advantageous to transit agencies and riders in numerous ways</w:t>
      </w:r>
      <w:r w:rsidR="006F50E4" w:rsidRPr="006F50E4">
        <w:rPr>
          <w:rFonts w:ascii="Times New Roman" w:eastAsia="Times New Roman" w:hAnsi="Times New Roman" w:cs="Times New Roman"/>
          <w:sz w:val="28"/>
          <w:szCs w:val="28"/>
        </w:rPr>
        <w:t>.</w:t>
      </w:r>
    </w:p>
    <w:p w14:paraId="2CD6382A" w14:textId="77777777" w:rsidR="006F50E4" w:rsidRPr="00737140" w:rsidRDefault="006F50E4" w:rsidP="00053682">
      <w:pPr>
        <w:pStyle w:val="Heading3"/>
        <w:rPr>
          <w:rFonts w:ascii="Times New Roman" w:hAnsi="Times New Roman" w:cs="Times New Roman"/>
          <w:sz w:val="28"/>
          <w:szCs w:val="28"/>
        </w:rPr>
      </w:pPr>
      <w:bookmarkStart w:id="26" w:name="_Toc193688422"/>
      <w:r w:rsidRPr="00737140">
        <w:rPr>
          <w:rFonts w:ascii="Times New Roman" w:hAnsi="Times New Roman" w:cs="Times New Roman"/>
          <w:sz w:val="28"/>
          <w:szCs w:val="28"/>
        </w:rPr>
        <w:t>1.3.1 Service Reliability and Passenger Satisfaction</w:t>
      </w:r>
      <w:bookmarkEnd w:id="26"/>
    </w:p>
    <w:p w14:paraId="63B64AB6" w14:textId="77777777" w:rsidR="002A77AF" w:rsidRPr="00737140" w:rsidRDefault="002A77AF" w:rsidP="00053682">
      <w:pPr>
        <w:pStyle w:val="Heading3"/>
        <w:rPr>
          <w:rFonts w:ascii="Times New Roman" w:eastAsia="Times New Roman" w:hAnsi="Times New Roman" w:cs="Times New Roman"/>
          <w:b w:val="0"/>
          <w:bCs w:val="0"/>
          <w:color w:val="auto"/>
          <w:sz w:val="28"/>
          <w:szCs w:val="28"/>
        </w:rPr>
      </w:pPr>
      <w:bookmarkStart w:id="27" w:name="_Toc193688423"/>
      <w:r w:rsidRPr="00737140">
        <w:rPr>
          <w:rFonts w:ascii="Times New Roman" w:eastAsia="Times New Roman" w:hAnsi="Times New Roman" w:cs="Times New Roman"/>
          <w:b w:val="0"/>
          <w:bCs w:val="0"/>
          <w:color w:val="auto"/>
          <w:sz w:val="28"/>
          <w:szCs w:val="28"/>
        </w:rPr>
        <w:t>There is space for higher ridership and satisfaction due to the timely arrival and reduced waiting time of the bus service. As the passengers have less waiting time and less delay, their confidence in the system is gained, which provides space for higher ridership and satisfaction in total.</w:t>
      </w:r>
      <w:bookmarkEnd w:id="27"/>
    </w:p>
    <w:p w14:paraId="6A04B129" w14:textId="4A456812" w:rsidR="006F50E4" w:rsidRPr="00737140" w:rsidRDefault="006F50E4" w:rsidP="00053682">
      <w:pPr>
        <w:pStyle w:val="Heading3"/>
        <w:rPr>
          <w:rFonts w:ascii="Times New Roman" w:hAnsi="Times New Roman" w:cs="Times New Roman"/>
          <w:sz w:val="28"/>
          <w:szCs w:val="28"/>
        </w:rPr>
      </w:pPr>
      <w:bookmarkStart w:id="28" w:name="_Toc193688424"/>
      <w:r w:rsidRPr="00737140">
        <w:rPr>
          <w:rFonts w:ascii="Times New Roman" w:hAnsi="Times New Roman" w:cs="Times New Roman"/>
          <w:sz w:val="28"/>
          <w:szCs w:val="28"/>
        </w:rPr>
        <w:t>1.3.2 Increased Ridership</w:t>
      </w:r>
      <w:bookmarkEnd w:id="28"/>
    </w:p>
    <w:p w14:paraId="12AA4859" w14:textId="77777777" w:rsidR="002A77AF" w:rsidRPr="00737140" w:rsidRDefault="002A77AF" w:rsidP="00053682">
      <w:pPr>
        <w:pStyle w:val="Heading3"/>
        <w:rPr>
          <w:rFonts w:ascii="Times New Roman" w:eastAsia="Times New Roman" w:hAnsi="Times New Roman" w:cs="Times New Roman"/>
          <w:b w:val="0"/>
          <w:bCs w:val="0"/>
          <w:color w:val="auto"/>
          <w:sz w:val="28"/>
          <w:szCs w:val="28"/>
        </w:rPr>
      </w:pPr>
      <w:bookmarkStart w:id="29" w:name="_Toc193688425"/>
      <w:r w:rsidRPr="00737140">
        <w:rPr>
          <w:rFonts w:ascii="Times New Roman" w:eastAsia="Times New Roman" w:hAnsi="Times New Roman" w:cs="Times New Roman"/>
          <w:b w:val="0"/>
          <w:bCs w:val="0"/>
          <w:color w:val="auto"/>
          <w:sz w:val="28"/>
          <w:szCs w:val="28"/>
        </w:rPr>
        <w:t>Well-organized bus timetables promote more people to use public transport. Efficient timetables can appeal to passengers by offering timely, frequent, and comfortable transport. This reduces the number of vehicles on the road and eventually lessens urban congestion and pollution.</w:t>
      </w:r>
      <w:bookmarkEnd w:id="29"/>
    </w:p>
    <w:p w14:paraId="089A8064" w14:textId="4A3948CA" w:rsidR="006F50E4" w:rsidRPr="00737140" w:rsidRDefault="006F50E4" w:rsidP="00053682">
      <w:pPr>
        <w:pStyle w:val="Heading3"/>
        <w:rPr>
          <w:rFonts w:ascii="Times New Roman" w:hAnsi="Times New Roman" w:cs="Times New Roman"/>
          <w:sz w:val="28"/>
          <w:szCs w:val="28"/>
        </w:rPr>
      </w:pPr>
      <w:bookmarkStart w:id="30" w:name="_Toc193688426"/>
      <w:r w:rsidRPr="00737140">
        <w:rPr>
          <w:rFonts w:ascii="Times New Roman" w:hAnsi="Times New Roman" w:cs="Times New Roman"/>
          <w:sz w:val="28"/>
          <w:szCs w:val="28"/>
        </w:rPr>
        <w:t>1.3.3 Operational Cost Reduction</w:t>
      </w:r>
      <w:bookmarkEnd w:id="30"/>
    </w:p>
    <w:p w14:paraId="4DB8775F" w14:textId="77777777" w:rsidR="002A77AF" w:rsidRPr="00737140" w:rsidRDefault="002A77AF" w:rsidP="00053682">
      <w:pPr>
        <w:spacing w:before="100" w:beforeAutospacing="1" w:after="100" w:afterAutospacing="1"/>
        <w:rPr>
          <w:rFonts w:ascii="Times New Roman" w:eastAsia="Times New Roman" w:hAnsi="Times New Roman" w:cs="Times New Roman"/>
          <w:sz w:val="28"/>
          <w:szCs w:val="28"/>
        </w:rPr>
      </w:pPr>
      <w:r w:rsidRPr="002A77AF">
        <w:rPr>
          <w:rFonts w:ascii="Times New Roman" w:eastAsia="Times New Roman" w:hAnsi="Times New Roman" w:cs="Times New Roman"/>
          <w:sz w:val="28"/>
          <w:szCs w:val="28"/>
        </w:rPr>
        <w:t xml:space="preserve">Transit organizations can reduce labor, maintenance, and fuel expenses by streamlining bus timetables. For example, agencies can save idle time, fuel consumption, and off-peak staff by making the best use of buses. </w:t>
      </w:r>
    </w:p>
    <w:p w14:paraId="45A7BE11" w14:textId="35EC8509" w:rsidR="002A77AF" w:rsidRPr="00737140" w:rsidRDefault="002A77AF" w:rsidP="00053682">
      <w:pPr>
        <w:pStyle w:val="Heading3"/>
        <w:rPr>
          <w:rFonts w:ascii="Times New Roman" w:hAnsi="Times New Roman" w:cs="Times New Roman"/>
          <w:sz w:val="28"/>
          <w:szCs w:val="28"/>
        </w:rPr>
      </w:pPr>
      <w:r w:rsidRPr="00737140">
        <w:rPr>
          <w:rFonts w:ascii="Times New Roman" w:hAnsi="Times New Roman" w:cs="Times New Roman"/>
          <w:sz w:val="28"/>
          <w:szCs w:val="28"/>
        </w:rPr>
        <w:lastRenderedPageBreak/>
        <w:br/>
      </w:r>
      <w:bookmarkStart w:id="31" w:name="_Toc193688427"/>
      <w:r w:rsidRPr="00737140">
        <w:rPr>
          <w:rFonts w:ascii="Times New Roman" w:hAnsi="Times New Roman" w:cs="Times New Roman"/>
          <w:sz w:val="28"/>
          <w:szCs w:val="28"/>
        </w:rPr>
        <w:t>1.3.4 Sustainability of the Environment</w:t>
      </w:r>
      <w:bookmarkEnd w:id="31"/>
    </w:p>
    <w:p w14:paraId="5401B3BB" w14:textId="615FF6DA" w:rsidR="006F50E4" w:rsidRPr="006F50E4" w:rsidRDefault="002A77AF" w:rsidP="00053682">
      <w:pPr>
        <w:spacing w:before="100" w:beforeAutospacing="1" w:after="100" w:afterAutospacing="1"/>
        <w:rPr>
          <w:rFonts w:ascii="Times New Roman" w:eastAsia="Times New Roman" w:hAnsi="Times New Roman" w:cs="Times New Roman"/>
          <w:sz w:val="28"/>
          <w:szCs w:val="28"/>
        </w:rPr>
      </w:pPr>
      <w:r w:rsidRPr="00737140">
        <w:rPr>
          <w:rFonts w:ascii="Times New Roman" w:eastAsia="Times New Roman" w:hAnsi="Times New Roman" w:cs="Times New Roman"/>
          <w:sz w:val="28"/>
          <w:szCs w:val="28"/>
        </w:rPr>
        <w:t xml:space="preserve">Public transportations aid in reducing city carbon footprints. Efficient planning of bus schedules for minimal fuel </w:t>
      </w:r>
      <w:r w:rsidR="00053682" w:rsidRPr="00737140">
        <w:rPr>
          <w:rFonts w:ascii="Times New Roman" w:eastAsia="Times New Roman" w:hAnsi="Times New Roman" w:cs="Times New Roman"/>
          <w:sz w:val="28"/>
          <w:szCs w:val="28"/>
        </w:rPr>
        <w:t>waste</w:t>
      </w:r>
      <w:r w:rsidRPr="00737140">
        <w:rPr>
          <w:rFonts w:ascii="Times New Roman" w:eastAsia="Times New Roman" w:hAnsi="Times New Roman" w:cs="Times New Roman"/>
          <w:sz w:val="28"/>
          <w:szCs w:val="28"/>
        </w:rPr>
        <w:t xml:space="preserve"> and promoting the use of green-friendly buses are measures transit businesses can undertake to contribute to the </w:t>
      </w:r>
      <w:proofErr w:type="gramStart"/>
      <w:r w:rsidRPr="00737140">
        <w:rPr>
          <w:rFonts w:ascii="Times New Roman" w:eastAsia="Times New Roman" w:hAnsi="Times New Roman" w:cs="Times New Roman"/>
          <w:sz w:val="28"/>
          <w:szCs w:val="28"/>
        </w:rPr>
        <w:t>environment-friendly</w:t>
      </w:r>
      <w:proofErr w:type="gramEnd"/>
      <w:r w:rsidRPr="00737140">
        <w:rPr>
          <w:rFonts w:ascii="Times New Roman" w:eastAsia="Times New Roman" w:hAnsi="Times New Roman" w:cs="Times New Roman"/>
          <w:sz w:val="28"/>
          <w:szCs w:val="28"/>
        </w:rPr>
        <w:t xml:space="preserve"> city transportation </w:t>
      </w:r>
      <w:proofErr w:type="gramStart"/>
      <w:r w:rsidRPr="00737140">
        <w:rPr>
          <w:rFonts w:ascii="Times New Roman" w:eastAsia="Times New Roman" w:hAnsi="Times New Roman" w:cs="Times New Roman"/>
          <w:sz w:val="28"/>
          <w:szCs w:val="28"/>
        </w:rPr>
        <w:t>systems.</w:t>
      </w:r>
      <w:r w:rsidR="006F50E4" w:rsidRPr="006F50E4">
        <w:rPr>
          <w:rFonts w:ascii="Times New Roman" w:eastAsia="Times New Roman" w:hAnsi="Times New Roman" w:cs="Times New Roman"/>
          <w:sz w:val="28"/>
          <w:szCs w:val="28"/>
        </w:rPr>
        <w:t>.</w:t>
      </w:r>
      <w:proofErr w:type="gramEnd"/>
    </w:p>
    <w:p w14:paraId="6058E460" w14:textId="77777777" w:rsidR="006F50E4" w:rsidRPr="00737140" w:rsidRDefault="006F50E4" w:rsidP="00053682">
      <w:pPr>
        <w:pStyle w:val="Heading3"/>
        <w:rPr>
          <w:rFonts w:ascii="Times New Roman" w:hAnsi="Times New Roman" w:cs="Times New Roman"/>
          <w:sz w:val="28"/>
          <w:szCs w:val="28"/>
        </w:rPr>
      </w:pPr>
      <w:bookmarkStart w:id="32" w:name="_Toc193688428"/>
      <w:r w:rsidRPr="00737140">
        <w:rPr>
          <w:rFonts w:ascii="Times New Roman" w:hAnsi="Times New Roman" w:cs="Times New Roman"/>
          <w:sz w:val="28"/>
          <w:szCs w:val="28"/>
        </w:rPr>
        <w:t>1.3.5 Social Equity</w:t>
      </w:r>
      <w:bookmarkEnd w:id="32"/>
    </w:p>
    <w:p w14:paraId="435DD63F" w14:textId="526D0B6C" w:rsidR="00590475" w:rsidRPr="00737140" w:rsidRDefault="002A77AF" w:rsidP="00053682">
      <w:pPr>
        <w:rPr>
          <w:rFonts w:ascii="Times New Roman" w:hAnsi="Times New Roman" w:cs="Times New Roman"/>
          <w:sz w:val="28"/>
          <w:szCs w:val="28"/>
        </w:rPr>
      </w:pPr>
      <w:r w:rsidRPr="00737140">
        <w:rPr>
          <w:rFonts w:ascii="Times New Roman" w:eastAsia="Times New Roman" w:hAnsi="Times New Roman" w:cs="Times New Roman"/>
          <w:sz w:val="28"/>
          <w:szCs w:val="28"/>
        </w:rPr>
        <w:t>Optimizing bus timings provides public transport to all people in society. Proper bus services ensure equal access to jobs, education, healthcare, and other essential facilities for car non-owners. It is crucial in suppressing social inequality and promoting inclusive urban growth.</w:t>
      </w:r>
    </w:p>
    <w:p w14:paraId="7B73EB3A" w14:textId="77777777" w:rsidR="00763C0E" w:rsidRPr="00737140" w:rsidRDefault="00763C0E" w:rsidP="00053682">
      <w:pPr>
        <w:rPr>
          <w:rFonts w:ascii="Times New Roman" w:hAnsi="Times New Roman" w:cs="Times New Roman"/>
          <w:sz w:val="28"/>
          <w:szCs w:val="28"/>
        </w:rPr>
      </w:pPr>
    </w:p>
    <w:p w14:paraId="013165A6" w14:textId="77777777" w:rsidR="00763C0E" w:rsidRPr="00737140" w:rsidRDefault="00763C0E" w:rsidP="00053682">
      <w:pPr>
        <w:rPr>
          <w:rFonts w:ascii="Times New Roman" w:hAnsi="Times New Roman" w:cs="Times New Roman"/>
          <w:sz w:val="28"/>
          <w:szCs w:val="28"/>
        </w:rPr>
      </w:pPr>
    </w:p>
    <w:p w14:paraId="5F45EA59" w14:textId="77777777" w:rsidR="002A77AF" w:rsidRDefault="002A77AF" w:rsidP="00053682">
      <w:pPr>
        <w:rPr>
          <w:rFonts w:ascii="Times New Roman" w:hAnsi="Times New Roman" w:cs="Times New Roman"/>
          <w:sz w:val="28"/>
          <w:szCs w:val="28"/>
        </w:rPr>
      </w:pPr>
    </w:p>
    <w:p w14:paraId="35BCD204" w14:textId="77777777" w:rsidR="00737140" w:rsidRDefault="00737140" w:rsidP="00053682">
      <w:pPr>
        <w:rPr>
          <w:rFonts w:ascii="Times New Roman" w:hAnsi="Times New Roman" w:cs="Times New Roman"/>
          <w:sz w:val="28"/>
          <w:szCs w:val="28"/>
        </w:rPr>
      </w:pPr>
    </w:p>
    <w:p w14:paraId="33F03C93" w14:textId="77777777" w:rsidR="00737140" w:rsidRDefault="00737140" w:rsidP="00053682">
      <w:pPr>
        <w:rPr>
          <w:rFonts w:ascii="Times New Roman" w:hAnsi="Times New Roman" w:cs="Times New Roman"/>
          <w:sz w:val="28"/>
          <w:szCs w:val="28"/>
        </w:rPr>
      </w:pPr>
    </w:p>
    <w:p w14:paraId="0B3E3EC5" w14:textId="77777777" w:rsidR="00737140" w:rsidRDefault="00737140" w:rsidP="00053682">
      <w:pPr>
        <w:rPr>
          <w:rFonts w:ascii="Times New Roman" w:hAnsi="Times New Roman" w:cs="Times New Roman"/>
          <w:sz w:val="28"/>
          <w:szCs w:val="28"/>
        </w:rPr>
      </w:pPr>
    </w:p>
    <w:p w14:paraId="4723DECE" w14:textId="77777777" w:rsidR="00737140" w:rsidRDefault="00737140" w:rsidP="00053682">
      <w:pPr>
        <w:rPr>
          <w:rFonts w:ascii="Times New Roman" w:hAnsi="Times New Roman" w:cs="Times New Roman"/>
          <w:sz w:val="28"/>
          <w:szCs w:val="28"/>
        </w:rPr>
      </w:pPr>
    </w:p>
    <w:p w14:paraId="71E04811" w14:textId="77777777" w:rsidR="00737140" w:rsidRDefault="00737140" w:rsidP="00053682">
      <w:pPr>
        <w:rPr>
          <w:rFonts w:ascii="Times New Roman" w:hAnsi="Times New Roman" w:cs="Times New Roman"/>
          <w:sz w:val="28"/>
          <w:szCs w:val="28"/>
        </w:rPr>
      </w:pPr>
    </w:p>
    <w:p w14:paraId="711529A9" w14:textId="77777777" w:rsidR="00737140" w:rsidRDefault="00737140" w:rsidP="00053682">
      <w:pPr>
        <w:rPr>
          <w:rFonts w:ascii="Times New Roman" w:hAnsi="Times New Roman" w:cs="Times New Roman"/>
          <w:sz w:val="28"/>
          <w:szCs w:val="28"/>
        </w:rPr>
      </w:pPr>
    </w:p>
    <w:p w14:paraId="26139079" w14:textId="77777777" w:rsidR="00737140" w:rsidRDefault="00737140" w:rsidP="00053682">
      <w:pPr>
        <w:rPr>
          <w:rFonts w:ascii="Times New Roman" w:hAnsi="Times New Roman" w:cs="Times New Roman"/>
          <w:sz w:val="28"/>
          <w:szCs w:val="28"/>
        </w:rPr>
      </w:pPr>
    </w:p>
    <w:p w14:paraId="54FBC70C" w14:textId="77777777" w:rsidR="00737140" w:rsidRDefault="00737140" w:rsidP="00053682">
      <w:pPr>
        <w:rPr>
          <w:rFonts w:ascii="Times New Roman" w:hAnsi="Times New Roman" w:cs="Times New Roman"/>
          <w:sz w:val="28"/>
          <w:szCs w:val="28"/>
        </w:rPr>
      </w:pPr>
    </w:p>
    <w:p w14:paraId="33B5BFE5" w14:textId="77777777" w:rsidR="00737140" w:rsidRDefault="00737140" w:rsidP="00053682">
      <w:pPr>
        <w:rPr>
          <w:rFonts w:ascii="Times New Roman" w:hAnsi="Times New Roman" w:cs="Times New Roman"/>
          <w:sz w:val="28"/>
          <w:szCs w:val="28"/>
        </w:rPr>
      </w:pPr>
    </w:p>
    <w:p w14:paraId="425750F4" w14:textId="77777777" w:rsidR="00737140" w:rsidRDefault="00737140" w:rsidP="00053682">
      <w:pPr>
        <w:rPr>
          <w:rFonts w:ascii="Times New Roman" w:hAnsi="Times New Roman" w:cs="Times New Roman"/>
          <w:sz w:val="28"/>
          <w:szCs w:val="28"/>
        </w:rPr>
      </w:pPr>
    </w:p>
    <w:p w14:paraId="0BF70EAE" w14:textId="77777777" w:rsidR="00737140" w:rsidRPr="00737140" w:rsidRDefault="00737140" w:rsidP="00053682">
      <w:pPr>
        <w:rPr>
          <w:rFonts w:ascii="Times New Roman" w:hAnsi="Times New Roman" w:cs="Times New Roman"/>
          <w:sz w:val="28"/>
          <w:szCs w:val="28"/>
        </w:rPr>
      </w:pPr>
    </w:p>
    <w:p w14:paraId="7212664D" w14:textId="77777777" w:rsidR="00590475" w:rsidRPr="00737140" w:rsidRDefault="00590475" w:rsidP="00737140">
      <w:pPr>
        <w:pStyle w:val="Heading1"/>
      </w:pPr>
      <w:bookmarkStart w:id="33" w:name="_Toc193688429"/>
      <w:r w:rsidRPr="00737140">
        <w:lastRenderedPageBreak/>
        <w:t>Chapter 2: Review of Bus Scheduling Problem and Optimization Model</w:t>
      </w:r>
      <w:bookmarkEnd w:id="33"/>
    </w:p>
    <w:p w14:paraId="46EB9687" w14:textId="77777777" w:rsidR="00590475" w:rsidRPr="00737140" w:rsidRDefault="00590475" w:rsidP="00737140">
      <w:pPr>
        <w:pStyle w:val="Heading2"/>
      </w:pPr>
      <w:bookmarkStart w:id="34" w:name="_Toc193688430"/>
      <w:r w:rsidRPr="00737140">
        <w:t>2.1 Problem Review: The Importance of Efficient Bus Scheduling</w:t>
      </w:r>
      <w:bookmarkEnd w:id="34"/>
    </w:p>
    <w:p w14:paraId="16C01026" w14:textId="77777777" w:rsidR="00737140" w:rsidRPr="00737140" w:rsidRDefault="00737140" w:rsidP="00737140">
      <w:pPr>
        <w:rPr>
          <w:rFonts w:ascii="Times New Roman" w:hAnsi="Times New Roman" w:cs="Times New Roman"/>
          <w:sz w:val="28"/>
          <w:szCs w:val="28"/>
        </w:rPr>
      </w:pPr>
    </w:p>
    <w:p w14:paraId="56FA8AF0" w14:textId="66472272" w:rsidR="00590475" w:rsidRPr="00590475" w:rsidRDefault="00737140" w:rsidP="00053682">
      <w:pPr>
        <w:rPr>
          <w:rFonts w:ascii="Times New Roman" w:hAnsi="Times New Roman" w:cs="Times New Roman"/>
          <w:sz w:val="28"/>
          <w:szCs w:val="28"/>
        </w:rPr>
      </w:pPr>
      <w:r w:rsidRPr="00737140">
        <w:rPr>
          <w:rFonts w:ascii="Times New Roman" w:hAnsi="Times New Roman" w:cs="Times New Roman"/>
          <w:sz w:val="28"/>
          <w:szCs w:val="28"/>
        </w:rPr>
        <w:t xml:space="preserve">Efficient bus scheduling aim and main role is in the operation of public transportation systems. A weak designed bus schedule can lead to increased costs, delays, passenger dissatisfaction, and environmental degradation. The </w:t>
      </w:r>
      <w:r w:rsidR="00590475" w:rsidRPr="00590475">
        <w:rPr>
          <w:rFonts w:ascii="Times New Roman" w:hAnsi="Times New Roman" w:cs="Times New Roman"/>
          <w:sz w:val="28"/>
          <w:szCs w:val="28"/>
        </w:rPr>
        <w:t>need for optimized bus scheduling arises from the desire to balance several factors, including passenger demand, operational constraints, and external influences such as road conditions and traffic congestion.</w:t>
      </w:r>
    </w:p>
    <w:p w14:paraId="4517B34F" w14:textId="3D25DC32" w:rsidR="00053682" w:rsidRPr="00737140" w:rsidRDefault="00737140" w:rsidP="00053682">
      <w:pPr>
        <w:pStyle w:val="Heading2"/>
        <w:rPr>
          <w:rFonts w:ascii="Times New Roman" w:eastAsiaTheme="minorEastAsia" w:hAnsi="Times New Roman" w:cs="Times New Roman"/>
          <w:b w:val="0"/>
          <w:bCs w:val="0"/>
          <w:color w:val="auto"/>
          <w:sz w:val="28"/>
          <w:szCs w:val="28"/>
        </w:rPr>
      </w:pPr>
      <w:bookmarkStart w:id="35" w:name="_Toc193688431"/>
      <w:r w:rsidRPr="00737140">
        <w:rPr>
          <w:rFonts w:ascii="Times New Roman" w:eastAsiaTheme="minorEastAsia" w:hAnsi="Times New Roman" w:cs="Times New Roman"/>
          <w:b w:val="0"/>
          <w:bCs w:val="0"/>
          <w:color w:val="auto"/>
          <w:sz w:val="28"/>
          <w:szCs w:val="28"/>
        </w:rPr>
        <w:t>To</w:t>
      </w:r>
      <w:r w:rsidR="00053682" w:rsidRPr="00737140">
        <w:rPr>
          <w:rFonts w:ascii="Times New Roman" w:eastAsiaTheme="minorEastAsia" w:hAnsi="Times New Roman" w:cs="Times New Roman"/>
          <w:b w:val="0"/>
          <w:bCs w:val="0"/>
          <w:color w:val="auto"/>
          <w:sz w:val="28"/>
          <w:szCs w:val="28"/>
        </w:rPr>
        <w:t xml:space="preserve"> solve these issues, several methods of optimization are employed. These </w:t>
      </w:r>
      <w:r w:rsidRPr="00737140">
        <w:rPr>
          <w:rFonts w:ascii="Times New Roman" w:eastAsiaTheme="minorEastAsia" w:hAnsi="Times New Roman" w:cs="Times New Roman"/>
          <w:b w:val="0"/>
          <w:bCs w:val="0"/>
          <w:color w:val="auto"/>
          <w:sz w:val="28"/>
          <w:szCs w:val="28"/>
        </w:rPr>
        <w:t>aims are</w:t>
      </w:r>
      <w:r w:rsidR="00053682" w:rsidRPr="00737140">
        <w:rPr>
          <w:rFonts w:ascii="Times New Roman" w:eastAsiaTheme="minorEastAsia" w:hAnsi="Times New Roman" w:cs="Times New Roman"/>
          <w:b w:val="0"/>
          <w:bCs w:val="0"/>
          <w:color w:val="auto"/>
          <w:sz w:val="28"/>
          <w:szCs w:val="28"/>
        </w:rPr>
        <w:t xml:space="preserve"> to design bus timetables that will minimize cost of operation, enhance service quality, and meet environmental and social goals. The model applied in solving bus scheduling issues typically involves analysis of the demand variability, minimizing waiting times, optimizing fleet usage, and accounting for real-time traffic data.</w:t>
      </w:r>
      <w:bookmarkEnd w:id="35"/>
    </w:p>
    <w:p w14:paraId="2DAC712C" w14:textId="06C16A4D" w:rsidR="00053682" w:rsidRPr="00737140" w:rsidRDefault="00053682" w:rsidP="00053682">
      <w:pPr>
        <w:pStyle w:val="Heading2"/>
        <w:rPr>
          <w:rFonts w:ascii="Times New Roman" w:eastAsiaTheme="minorEastAsia" w:hAnsi="Times New Roman" w:cs="Times New Roman"/>
          <w:b w:val="0"/>
          <w:bCs w:val="0"/>
          <w:color w:val="auto"/>
          <w:sz w:val="28"/>
          <w:szCs w:val="28"/>
        </w:rPr>
      </w:pPr>
      <w:bookmarkStart w:id="36" w:name="_Toc193688432"/>
      <w:r w:rsidRPr="00737140">
        <w:rPr>
          <w:rFonts w:ascii="Times New Roman" w:eastAsiaTheme="minorEastAsia" w:hAnsi="Times New Roman" w:cs="Times New Roman"/>
          <w:b w:val="0"/>
          <w:bCs w:val="0"/>
          <w:color w:val="auto"/>
          <w:sz w:val="28"/>
          <w:szCs w:val="28"/>
        </w:rPr>
        <w:t>The importance of optimized bus scheduling is evident in the numerous benefits that it confers, for example, passenger waiting time is reduced to its minimum, improved utilization of the buses, less congestion, and reduced operational cost.</w:t>
      </w:r>
      <w:bookmarkEnd w:id="36"/>
    </w:p>
    <w:p w14:paraId="167F7486" w14:textId="77FFDC1E" w:rsidR="00590475" w:rsidRPr="00737140" w:rsidRDefault="00590475" w:rsidP="00737140">
      <w:pPr>
        <w:pStyle w:val="Heading2"/>
      </w:pPr>
      <w:bookmarkStart w:id="37" w:name="_Toc193688433"/>
      <w:r w:rsidRPr="00737140">
        <w:t>2.2 Mathematical Model for Bus Scheduling Optimization</w:t>
      </w:r>
      <w:bookmarkEnd w:id="37"/>
    </w:p>
    <w:p w14:paraId="32A5FA3E" w14:textId="77777777"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In the context of the bus scheduling problem, the mathematical model involves the integration of constraints related to demand, fleet capacity, operational costs, and external factors like road conditions.</w:t>
      </w:r>
    </w:p>
    <w:p w14:paraId="247DF3E4" w14:textId="77777777"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A typical mathematical model used for bus scheduling involves decision variables, objective functions, and constraints. Below is an outline of the model proposed in the article "Modeling and Analysis of Bus Scheduling Systems of Urban Public Bus Transport" by Berhan E. et al. (2014).</w:t>
      </w:r>
    </w:p>
    <w:p w14:paraId="0F0243BA" w14:textId="77777777" w:rsidR="00590475" w:rsidRPr="00737140" w:rsidRDefault="00590475" w:rsidP="00737140">
      <w:pPr>
        <w:pStyle w:val="Heading3"/>
      </w:pPr>
      <w:bookmarkStart w:id="38" w:name="_Toc193688434"/>
      <w:r w:rsidRPr="00737140">
        <w:t>2.2.1 Decision Variables</w:t>
      </w:r>
      <w:bookmarkEnd w:id="38"/>
    </w:p>
    <w:p w14:paraId="64ECFE80" w14:textId="77777777"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The decision variables represent the various elements that can be adjusted to achieve optimal bus schedules. In the context of bus scheduling, the decision variables can include:</w:t>
      </w:r>
    </w:p>
    <w:p w14:paraId="72EC5CB9" w14:textId="77777777" w:rsidR="00590475" w:rsidRPr="00590475" w:rsidRDefault="00590475" w:rsidP="00E41560">
      <w:pPr>
        <w:numPr>
          <w:ilvl w:val="0"/>
          <w:numId w:val="7"/>
        </w:numPr>
        <w:rPr>
          <w:rFonts w:ascii="Times New Roman" w:hAnsi="Times New Roman" w:cs="Times New Roman"/>
          <w:sz w:val="28"/>
          <w:szCs w:val="28"/>
        </w:rPr>
      </w:pPr>
      <w:proofErr w:type="spellStart"/>
      <w:r w:rsidRPr="00590475">
        <w:rPr>
          <w:rFonts w:ascii="Times New Roman" w:hAnsi="Times New Roman" w:cs="Times New Roman"/>
          <w:b/>
          <w:bCs/>
          <w:sz w:val="28"/>
          <w:szCs w:val="28"/>
        </w:rPr>
        <w:lastRenderedPageBreak/>
        <w:t>X_ij</w:t>
      </w:r>
      <w:proofErr w:type="spellEnd"/>
      <w:r w:rsidRPr="00590475">
        <w:rPr>
          <w:rFonts w:ascii="Times New Roman" w:hAnsi="Times New Roman" w:cs="Times New Roman"/>
          <w:b/>
          <w:bCs/>
          <w:sz w:val="28"/>
          <w:szCs w:val="28"/>
        </w:rPr>
        <w:t>:</w:t>
      </w:r>
      <w:r w:rsidRPr="00590475">
        <w:rPr>
          <w:rFonts w:ascii="Times New Roman" w:hAnsi="Times New Roman" w:cs="Times New Roman"/>
          <w:sz w:val="28"/>
          <w:szCs w:val="28"/>
        </w:rPr>
        <w:t xml:space="preserve"> The number of buses assigned to route ii during </w:t>
      </w:r>
      <w:proofErr w:type="gramStart"/>
      <w:r w:rsidRPr="00590475">
        <w:rPr>
          <w:rFonts w:ascii="Times New Roman" w:hAnsi="Times New Roman" w:cs="Times New Roman"/>
          <w:sz w:val="28"/>
          <w:szCs w:val="28"/>
        </w:rPr>
        <w:t>time period</w:t>
      </w:r>
      <w:proofErr w:type="gramEnd"/>
      <w:r w:rsidRPr="00590475">
        <w:rPr>
          <w:rFonts w:ascii="Times New Roman" w:hAnsi="Times New Roman" w:cs="Times New Roman"/>
          <w:sz w:val="28"/>
          <w:szCs w:val="28"/>
        </w:rPr>
        <w:t xml:space="preserve"> </w:t>
      </w:r>
      <w:proofErr w:type="spellStart"/>
      <w:r w:rsidRPr="00590475">
        <w:rPr>
          <w:rFonts w:ascii="Times New Roman" w:hAnsi="Times New Roman" w:cs="Times New Roman"/>
          <w:sz w:val="28"/>
          <w:szCs w:val="28"/>
        </w:rPr>
        <w:t>jj</w:t>
      </w:r>
      <w:proofErr w:type="spellEnd"/>
      <w:r w:rsidRPr="00590475">
        <w:rPr>
          <w:rFonts w:ascii="Times New Roman" w:hAnsi="Times New Roman" w:cs="Times New Roman"/>
          <w:sz w:val="28"/>
          <w:szCs w:val="28"/>
        </w:rPr>
        <w:t>.</w:t>
      </w:r>
    </w:p>
    <w:p w14:paraId="70AE1872" w14:textId="77777777" w:rsidR="00590475" w:rsidRPr="00590475" w:rsidRDefault="00590475" w:rsidP="00E41560">
      <w:pPr>
        <w:numPr>
          <w:ilvl w:val="0"/>
          <w:numId w:val="7"/>
        </w:numPr>
        <w:rPr>
          <w:rFonts w:ascii="Times New Roman" w:hAnsi="Times New Roman" w:cs="Times New Roman"/>
          <w:sz w:val="28"/>
          <w:szCs w:val="28"/>
        </w:rPr>
      </w:pPr>
      <w:proofErr w:type="spellStart"/>
      <w:r w:rsidRPr="00590475">
        <w:rPr>
          <w:rFonts w:ascii="Times New Roman" w:hAnsi="Times New Roman" w:cs="Times New Roman"/>
          <w:b/>
          <w:bCs/>
          <w:sz w:val="28"/>
          <w:szCs w:val="28"/>
        </w:rPr>
        <w:t>Y_ij</w:t>
      </w:r>
      <w:proofErr w:type="spellEnd"/>
      <w:r w:rsidRPr="00590475">
        <w:rPr>
          <w:rFonts w:ascii="Times New Roman" w:hAnsi="Times New Roman" w:cs="Times New Roman"/>
          <w:b/>
          <w:bCs/>
          <w:sz w:val="28"/>
          <w:szCs w:val="28"/>
        </w:rPr>
        <w:t>:</w:t>
      </w:r>
      <w:r w:rsidRPr="00590475">
        <w:rPr>
          <w:rFonts w:ascii="Times New Roman" w:hAnsi="Times New Roman" w:cs="Times New Roman"/>
          <w:sz w:val="28"/>
          <w:szCs w:val="28"/>
        </w:rPr>
        <w:t xml:space="preserve"> The arrival time of the bus at stop ii during </w:t>
      </w:r>
      <w:proofErr w:type="gramStart"/>
      <w:r w:rsidRPr="00590475">
        <w:rPr>
          <w:rFonts w:ascii="Times New Roman" w:hAnsi="Times New Roman" w:cs="Times New Roman"/>
          <w:sz w:val="28"/>
          <w:szCs w:val="28"/>
        </w:rPr>
        <w:t>time period</w:t>
      </w:r>
      <w:proofErr w:type="gramEnd"/>
      <w:r w:rsidRPr="00590475">
        <w:rPr>
          <w:rFonts w:ascii="Times New Roman" w:hAnsi="Times New Roman" w:cs="Times New Roman"/>
          <w:sz w:val="28"/>
          <w:szCs w:val="28"/>
        </w:rPr>
        <w:t xml:space="preserve"> </w:t>
      </w:r>
      <w:proofErr w:type="spellStart"/>
      <w:r w:rsidRPr="00590475">
        <w:rPr>
          <w:rFonts w:ascii="Times New Roman" w:hAnsi="Times New Roman" w:cs="Times New Roman"/>
          <w:sz w:val="28"/>
          <w:szCs w:val="28"/>
        </w:rPr>
        <w:t>jj</w:t>
      </w:r>
      <w:proofErr w:type="spellEnd"/>
      <w:r w:rsidRPr="00590475">
        <w:rPr>
          <w:rFonts w:ascii="Times New Roman" w:hAnsi="Times New Roman" w:cs="Times New Roman"/>
          <w:sz w:val="28"/>
          <w:szCs w:val="28"/>
        </w:rPr>
        <w:t>.</w:t>
      </w:r>
    </w:p>
    <w:p w14:paraId="61ECB556" w14:textId="77777777" w:rsidR="00590475" w:rsidRPr="00261275" w:rsidRDefault="00590475" w:rsidP="00261275">
      <w:pPr>
        <w:pStyle w:val="Heading3"/>
      </w:pPr>
      <w:bookmarkStart w:id="39" w:name="_Toc193688435"/>
      <w:r w:rsidRPr="00261275">
        <w:t>2.2.2 Objective Function</w:t>
      </w:r>
      <w:bookmarkEnd w:id="39"/>
    </w:p>
    <w:p w14:paraId="17A1B409" w14:textId="0A1C0625" w:rsidR="00261275" w:rsidRPr="00261275" w:rsidRDefault="00261275" w:rsidP="00261275">
      <w:pPr>
        <w:rPr>
          <w:rFonts w:ascii="Times New Roman" w:hAnsi="Times New Roman" w:cs="Times New Roman"/>
          <w:sz w:val="28"/>
          <w:szCs w:val="28"/>
        </w:rPr>
      </w:pPr>
      <w:r w:rsidRPr="00261275">
        <w:rPr>
          <w:rFonts w:ascii="Times New Roman" w:hAnsi="Times New Roman" w:cs="Times New Roman"/>
          <w:sz w:val="28"/>
          <w:szCs w:val="28"/>
        </w:rPr>
        <w:t>The scheduling model's objective is represented by the objective function. The objective of bus scheduling is usually to balance meeting passenger demand by minimizing overall operating costs.</w:t>
      </w:r>
    </w:p>
    <w:p w14:paraId="50F5A20C" w14:textId="24B039AF"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The objective function can be represented as:</w:t>
      </w:r>
    </w:p>
    <w:p w14:paraId="0982BBBC" w14:textId="77777777" w:rsidR="00590475" w:rsidRPr="00737140" w:rsidRDefault="00590475"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34F9E4DF" wp14:editId="0BB5E832">
            <wp:extent cx="2644369" cy="701101"/>
            <wp:effectExtent l="0" t="0" r="3810" b="3810"/>
            <wp:docPr id="1282027337"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7337" name="Picture 1" descr="A black and white text&#10;&#10;AI-generated content may be incorrect."/>
                    <pic:cNvPicPr/>
                  </pic:nvPicPr>
                  <pic:blipFill>
                    <a:blip r:embed="rId9"/>
                    <a:stretch>
                      <a:fillRect/>
                    </a:stretch>
                  </pic:blipFill>
                  <pic:spPr>
                    <a:xfrm>
                      <a:off x="0" y="0"/>
                      <a:ext cx="2644369" cy="701101"/>
                    </a:xfrm>
                    <a:prstGeom prst="rect">
                      <a:avLst/>
                    </a:prstGeom>
                  </pic:spPr>
                </pic:pic>
              </a:graphicData>
            </a:graphic>
          </wp:inline>
        </w:drawing>
      </w:r>
    </w:p>
    <w:p w14:paraId="635B97E1" w14:textId="5C998B52"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Where:</w:t>
      </w:r>
    </w:p>
    <w:p w14:paraId="4BDE7B6A" w14:textId="42FA4DDD" w:rsidR="00590475" w:rsidRPr="00590475" w:rsidRDefault="00590475" w:rsidP="00E41560">
      <w:pPr>
        <w:numPr>
          <w:ilvl w:val="0"/>
          <w:numId w:val="8"/>
        </w:numPr>
        <w:rPr>
          <w:rFonts w:ascii="Times New Roman" w:hAnsi="Times New Roman" w:cs="Times New Roman"/>
          <w:sz w:val="28"/>
          <w:szCs w:val="28"/>
        </w:rPr>
      </w:pPr>
      <w:r w:rsidRPr="00590475">
        <w:rPr>
          <w:rFonts w:ascii="Times New Roman" w:hAnsi="Times New Roman" w:cs="Times New Roman"/>
          <w:sz w:val="28"/>
          <w:szCs w:val="28"/>
        </w:rPr>
        <w:t>C1</w:t>
      </w:r>
      <w:r w:rsidRPr="00737140">
        <w:rPr>
          <w:rFonts w:ascii="Times New Roman" w:hAnsi="Times New Roman" w:cs="Times New Roman"/>
          <w:sz w:val="28"/>
          <w:szCs w:val="28"/>
        </w:rPr>
        <w:t xml:space="preserve"> </w:t>
      </w:r>
      <w:r w:rsidRPr="00590475">
        <w:rPr>
          <w:rFonts w:ascii="Times New Roman" w:hAnsi="Times New Roman" w:cs="Times New Roman"/>
          <w:sz w:val="28"/>
          <w:szCs w:val="28"/>
        </w:rPr>
        <w:t>is the cost coefficient associated with assigning buses to routes.</w:t>
      </w:r>
    </w:p>
    <w:p w14:paraId="313161D5" w14:textId="138D3A5C" w:rsidR="00590475" w:rsidRPr="00590475" w:rsidRDefault="00590475" w:rsidP="00E41560">
      <w:pPr>
        <w:numPr>
          <w:ilvl w:val="0"/>
          <w:numId w:val="8"/>
        </w:numPr>
        <w:rPr>
          <w:rFonts w:ascii="Times New Roman" w:hAnsi="Times New Roman" w:cs="Times New Roman"/>
          <w:sz w:val="28"/>
          <w:szCs w:val="28"/>
        </w:rPr>
      </w:pPr>
      <w:r w:rsidRPr="00590475">
        <w:rPr>
          <w:rFonts w:ascii="Times New Roman" w:hAnsi="Times New Roman" w:cs="Times New Roman"/>
          <w:sz w:val="28"/>
          <w:szCs w:val="28"/>
        </w:rPr>
        <w:t>C2 is the cost coefficient associated with bus delays.</w:t>
      </w:r>
    </w:p>
    <w:p w14:paraId="4E82F76D" w14:textId="273009BC" w:rsidR="00590475" w:rsidRPr="00590475" w:rsidRDefault="00590475" w:rsidP="00E41560">
      <w:pPr>
        <w:numPr>
          <w:ilvl w:val="0"/>
          <w:numId w:val="8"/>
        </w:numPr>
        <w:rPr>
          <w:rFonts w:ascii="Times New Roman" w:hAnsi="Times New Roman" w:cs="Times New Roman"/>
          <w:sz w:val="28"/>
          <w:szCs w:val="28"/>
        </w:rPr>
      </w:pPr>
      <w:proofErr w:type="spellStart"/>
      <w:r w:rsidRPr="00590475">
        <w:rPr>
          <w:rFonts w:ascii="Times New Roman" w:hAnsi="Times New Roman" w:cs="Times New Roman"/>
          <w:sz w:val="28"/>
          <w:szCs w:val="28"/>
        </w:rPr>
        <w:t>Xij</w:t>
      </w:r>
      <w:proofErr w:type="spellEnd"/>
      <w:r w:rsidRPr="00737140">
        <w:rPr>
          <w:rFonts w:ascii="Times New Roman" w:hAnsi="Times New Roman" w:cs="Times New Roman"/>
          <w:sz w:val="28"/>
          <w:szCs w:val="28"/>
        </w:rPr>
        <w:t xml:space="preserve"> </w:t>
      </w:r>
      <w:r w:rsidRPr="00590475">
        <w:rPr>
          <w:rFonts w:ascii="Times New Roman" w:hAnsi="Times New Roman" w:cs="Times New Roman"/>
          <w:sz w:val="28"/>
          <w:szCs w:val="28"/>
        </w:rPr>
        <w:t xml:space="preserve">and </w:t>
      </w:r>
      <w:proofErr w:type="spellStart"/>
      <w:r w:rsidRPr="00590475">
        <w:rPr>
          <w:rFonts w:ascii="Times New Roman" w:hAnsi="Times New Roman" w:cs="Times New Roman"/>
          <w:sz w:val="28"/>
          <w:szCs w:val="28"/>
        </w:rPr>
        <w:t>Yij</w:t>
      </w:r>
      <w:proofErr w:type="spellEnd"/>
      <w:r w:rsidRPr="00737140">
        <w:rPr>
          <w:rFonts w:ascii="Times New Roman" w:hAnsi="Times New Roman" w:cs="Times New Roman"/>
          <w:sz w:val="28"/>
          <w:szCs w:val="28"/>
        </w:rPr>
        <w:t xml:space="preserve"> </w:t>
      </w:r>
      <w:r w:rsidRPr="00590475">
        <w:rPr>
          <w:rFonts w:ascii="Times New Roman" w:hAnsi="Times New Roman" w:cs="Times New Roman"/>
          <w:sz w:val="28"/>
          <w:szCs w:val="28"/>
        </w:rPr>
        <w:t>are decision variables related to bus assignment and arrival times, respectively.</w:t>
      </w:r>
    </w:p>
    <w:p w14:paraId="115B02A4" w14:textId="77777777" w:rsidR="00590475" w:rsidRPr="00261275" w:rsidRDefault="00590475" w:rsidP="00261275">
      <w:pPr>
        <w:pStyle w:val="Heading3"/>
      </w:pPr>
      <w:bookmarkStart w:id="40" w:name="_Toc193688436"/>
      <w:r w:rsidRPr="00261275">
        <w:t>2.2.3 Constraints</w:t>
      </w:r>
      <w:bookmarkEnd w:id="40"/>
    </w:p>
    <w:p w14:paraId="6B811296" w14:textId="77777777"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The model is subject to several constraints, which include:</w:t>
      </w:r>
    </w:p>
    <w:p w14:paraId="51B2E97F" w14:textId="77777777" w:rsidR="00590475" w:rsidRPr="00590475" w:rsidRDefault="00590475" w:rsidP="00E41560">
      <w:pPr>
        <w:numPr>
          <w:ilvl w:val="0"/>
          <w:numId w:val="9"/>
        </w:numPr>
        <w:rPr>
          <w:rFonts w:ascii="Times New Roman" w:hAnsi="Times New Roman" w:cs="Times New Roman"/>
          <w:sz w:val="28"/>
          <w:szCs w:val="28"/>
        </w:rPr>
      </w:pPr>
      <w:r w:rsidRPr="00590475">
        <w:rPr>
          <w:rFonts w:ascii="Times New Roman" w:hAnsi="Times New Roman" w:cs="Times New Roman"/>
          <w:b/>
          <w:bCs/>
          <w:sz w:val="28"/>
          <w:szCs w:val="28"/>
        </w:rPr>
        <w:t>Demand Constraints:</w:t>
      </w:r>
      <w:r w:rsidRPr="00590475">
        <w:rPr>
          <w:rFonts w:ascii="Times New Roman" w:hAnsi="Times New Roman" w:cs="Times New Roman"/>
          <w:sz w:val="28"/>
          <w:szCs w:val="28"/>
        </w:rPr>
        <w:t xml:space="preserve"> The number of buses assigned to each route at any given time must be sufficient to meet passenger demand.</w:t>
      </w:r>
    </w:p>
    <w:p w14:paraId="57B48148" w14:textId="77BA11EC" w:rsidR="00590475" w:rsidRPr="00590475" w:rsidRDefault="00590475" w:rsidP="00053682">
      <w:pPr>
        <w:jc w:val="center"/>
        <w:rPr>
          <w:rFonts w:ascii="Times New Roman" w:hAnsi="Times New Roman" w:cs="Times New Roman"/>
          <w:b/>
          <w:bCs/>
          <w:sz w:val="28"/>
          <w:szCs w:val="28"/>
        </w:rPr>
      </w:pPr>
      <w:proofErr w:type="spellStart"/>
      <w:r w:rsidRPr="00590475">
        <w:rPr>
          <w:rFonts w:ascii="Times New Roman" w:hAnsi="Times New Roman" w:cs="Times New Roman"/>
          <w:b/>
          <w:bCs/>
          <w:sz w:val="28"/>
          <w:szCs w:val="28"/>
        </w:rPr>
        <w:t>Xij≥Dij</w:t>
      </w:r>
      <w:proofErr w:type="spellEnd"/>
    </w:p>
    <w:p w14:paraId="42D08052" w14:textId="60FB7312"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 xml:space="preserve">Where </w:t>
      </w:r>
      <w:proofErr w:type="spellStart"/>
      <w:r w:rsidRPr="00590475">
        <w:rPr>
          <w:rFonts w:ascii="Times New Roman" w:hAnsi="Times New Roman" w:cs="Times New Roman"/>
          <w:sz w:val="28"/>
          <w:szCs w:val="28"/>
        </w:rPr>
        <w:t>Dij</w:t>
      </w:r>
      <w:proofErr w:type="spellEnd"/>
      <w:r w:rsidRPr="00737140">
        <w:rPr>
          <w:rFonts w:ascii="Times New Roman" w:hAnsi="Times New Roman" w:cs="Times New Roman"/>
          <w:sz w:val="28"/>
          <w:szCs w:val="28"/>
        </w:rPr>
        <w:t xml:space="preserve"> </w:t>
      </w:r>
      <w:r w:rsidRPr="00590475">
        <w:rPr>
          <w:rFonts w:ascii="Times New Roman" w:hAnsi="Times New Roman" w:cs="Times New Roman"/>
          <w:sz w:val="28"/>
          <w:szCs w:val="28"/>
        </w:rPr>
        <w:t xml:space="preserve">represents the demand for buses on route ii at </w:t>
      </w:r>
      <w:proofErr w:type="gramStart"/>
      <w:r w:rsidRPr="00590475">
        <w:rPr>
          <w:rFonts w:ascii="Times New Roman" w:hAnsi="Times New Roman" w:cs="Times New Roman"/>
          <w:sz w:val="28"/>
          <w:szCs w:val="28"/>
        </w:rPr>
        <w:t>time period</w:t>
      </w:r>
      <w:proofErr w:type="gramEnd"/>
      <w:r w:rsidRPr="00590475">
        <w:rPr>
          <w:rFonts w:ascii="Times New Roman" w:hAnsi="Times New Roman" w:cs="Times New Roman"/>
          <w:sz w:val="28"/>
          <w:szCs w:val="28"/>
        </w:rPr>
        <w:t xml:space="preserve"> j.</w:t>
      </w:r>
    </w:p>
    <w:p w14:paraId="53D7A979" w14:textId="77777777" w:rsidR="00590475" w:rsidRPr="00737140" w:rsidRDefault="00590475" w:rsidP="00E41560">
      <w:pPr>
        <w:numPr>
          <w:ilvl w:val="0"/>
          <w:numId w:val="9"/>
        </w:numPr>
        <w:rPr>
          <w:rFonts w:ascii="Times New Roman" w:hAnsi="Times New Roman" w:cs="Times New Roman"/>
          <w:sz w:val="28"/>
          <w:szCs w:val="28"/>
        </w:rPr>
      </w:pPr>
      <w:r w:rsidRPr="00590475">
        <w:rPr>
          <w:rFonts w:ascii="Times New Roman" w:hAnsi="Times New Roman" w:cs="Times New Roman"/>
          <w:b/>
          <w:bCs/>
          <w:sz w:val="28"/>
          <w:szCs w:val="28"/>
        </w:rPr>
        <w:t>Capacity Constraints:</w:t>
      </w:r>
      <w:r w:rsidRPr="00590475">
        <w:rPr>
          <w:rFonts w:ascii="Times New Roman" w:hAnsi="Times New Roman" w:cs="Times New Roman"/>
          <w:sz w:val="28"/>
          <w:szCs w:val="28"/>
        </w:rPr>
        <w:t xml:space="preserve"> The number of buses assigned to a route should not exceed the available fleet size.</w:t>
      </w:r>
    </w:p>
    <w:p w14:paraId="5B986453" w14:textId="2ADA9DB5" w:rsidR="00590475" w:rsidRPr="00590475" w:rsidRDefault="00590475" w:rsidP="00053682">
      <w:pPr>
        <w:ind w:left="720"/>
        <w:jc w:val="center"/>
        <w:rPr>
          <w:rFonts w:ascii="Times New Roman" w:hAnsi="Times New Roman" w:cs="Times New Roman"/>
          <w:b/>
          <w:bCs/>
          <w:sz w:val="28"/>
          <w:szCs w:val="28"/>
        </w:rPr>
      </w:pPr>
      <w:r w:rsidRPr="00737140">
        <w:rPr>
          <w:rFonts w:ascii="Times New Roman" w:hAnsi="Times New Roman" w:cs="Times New Roman"/>
          <w:b/>
          <w:bCs/>
          <w:noProof/>
          <w:sz w:val="28"/>
          <w:szCs w:val="28"/>
        </w:rPr>
        <w:drawing>
          <wp:inline distT="0" distB="0" distL="0" distR="0" wp14:anchorId="2C390866" wp14:editId="6D568288">
            <wp:extent cx="2004234" cy="533446"/>
            <wp:effectExtent l="0" t="0" r="0" b="0"/>
            <wp:docPr id="961042265"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42265" name="Picture 1" descr="A black text with a white background&#10;&#10;AI-generated content may be incorrect."/>
                    <pic:cNvPicPr/>
                  </pic:nvPicPr>
                  <pic:blipFill>
                    <a:blip r:embed="rId10"/>
                    <a:stretch>
                      <a:fillRect/>
                    </a:stretch>
                  </pic:blipFill>
                  <pic:spPr>
                    <a:xfrm>
                      <a:off x="0" y="0"/>
                      <a:ext cx="2004234" cy="533446"/>
                    </a:xfrm>
                    <a:prstGeom prst="rect">
                      <a:avLst/>
                    </a:prstGeom>
                  </pic:spPr>
                </pic:pic>
              </a:graphicData>
            </a:graphic>
          </wp:inline>
        </w:drawing>
      </w:r>
    </w:p>
    <w:p w14:paraId="318526C2" w14:textId="77777777" w:rsidR="00590475" w:rsidRPr="00590475" w:rsidRDefault="00590475" w:rsidP="00E41560">
      <w:pPr>
        <w:numPr>
          <w:ilvl w:val="0"/>
          <w:numId w:val="9"/>
        </w:numPr>
        <w:rPr>
          <w:rFonts w:ascii="Times New Roman" w:hAnsi="Times New Roman" w:cs="Times New Roman"/>
          <w:sz w:val="28"/>
          <w:szCs w:val="28"/>
        </w:rPr>
      </w:pPr>
      <w:r w:rsidRPr="00590475">
        <w:rPr>
          <w:rFonts w:ascii="Times New Roman" w:hAnsi="Times New Roman" w:cs="Times New Roman"/>
          <w:b/>
          <w:bCs/>
          <w:sz w:val="28"/>
          <w:szCs w:val="28"/>
        </w:rPr>
        <w:lastRenderedPageBreak/>
        <w:t>Time Constraints:</w:t>
      </w:r>
      <w:r w:rsidRPr="00590475">
        <w:rPr>
          <w:rFonts w:ascii="Times New Roman" w:hAnsi="Times New Roman" w:cs="Times New Roman"/>
          <w:sz w:val="28"/>
          <w:szCs w:val="28"/>
        </w:rPr>
        <w:t xml:space="preserve"> The bus arrival times at different stops must meet the necessary travel times and account for external factors such as traffic.</w:t>
      </w:r>
    </w:p>
    <w:p w14:paraId="0C5C32F6" w14:textId="75D78081" w:rsidR="00590475" w:rsidRPr="00737140" w:rsidRDefault="00590475" w:rsidP="00053682">
      <w:pPr>
        <w:tabs>
          <w:tab w:val="num" w:pos="720"/>
        </w:tabs>
        <w:jc w:val="center"/>
        <w:rPr>
          <w:rFonts w:ascii="Times New Roman" w:hAnsi="Times New Roman" w:cs="Times New Roman"/>
          <w:b/>
          <w:bCs/>
          <w:sz w:val="28"/>
          <w:szCs w:val="28"/>
        </w:rPr>
      </w:pPr>
      <w:proofErr w:type="spellStart"/>
      <w:r w:rsidRPr="00590475">
        <w:rPr>
          <w:rFonts w:ascii="Times New Roman" w:hAnsi="Times New Roman" w:cs="Times New Roman"/>
          <w:b/>
          <w:bCs/>
          <w:sz w:val="28"/>
          <w:szCs w:val="28"/>
        </w:rPr>
        <w:t>Yij</w:t>
      </w:r>
      <w:proofErr w:type="spellEnd"/>
      <w:r w:rsidRPr="00737140">
        <w:rPr>
          <w:rFonts w:ascii="Times New Roman" w:hAnsi="Times New Roman" w:cs="Times New Roman"/>
          <w:b/>
          <w:bCs/>
          <w:sz w:val="28"/>
          <w:szCs w:val="28"/>
        </w:rPr>
        <w:t xml:space="preserve"> </w:t>
      </w:r>
      <w:r w:rsidRPr="00590475">
        <w:rPr>
          <w:rFonts w:ascii="Times New Roman" w:hAnsi="Times New Roman" w:cs="Times New Roman"/>
          <w:b/>
          <w:bCs/>
          <w:sz w:val="28"/>
          <w:szCs w:val="28"/>
        </w:rPr>
        <w:t>=</w:t>
      </w:r>
      <w:r w:rsidRPr="00737140">
        <w:rPr>
          <w:rFonts w:ascii="Times New Roman" w:hAnsi="Times New Roman" w:cs="Times New Roman"/>
          <w:b/>
          <w:bCs/>
          <w:sz w:val="28"/>
          <w:szCs w:val="28"/>
        </w:rPr>
        <w:t xml:space="preserve"> </w:t>
      </w:r>
      <w:r w:rsidRPr="00590475">
        <w:rPr>
          <w:rFonts w:ascii="Times New Roman" w:hAnsi="Times New Roman" w:cs="Times New Roman"/>
          <w:b/>
          <w:bCs/>
          <w:sz w:val="28"/>
          <w:szCs w:val="28"/>
        </w:rPr>
        <w:t>Yi−</w:t>
      </w:r>
      <w:r w:rsidRPr="00737140">
        <w:rPr>
          <w:rFonts w:ascii="Times New Roman" w:hAnsi="Times New Roman" w:cs="Times New Roman"/>
          <w:b/>
          <w:bCs/>
          <w:sz w:val="28"/>
          <w:szCs w:val="28"/>
        </w:rPr>
        <w:t xml:space="preserve">1, j </w:t>
      </w:r>
      <w:r w:rsidRPr="00590475">
        <w:rPr>
          <w:rFonts w:ascii="Times New Roman" w:hAnsi="Times New Roman" w:cs="Times New Roman"/>
          <w:b/>
          <w:bCs/>
          <w:sz w:val="28"/>
          <w:szCs w:val="28"/>
        </w:rPr>
        <w:t>+</w:t>
      </w:r>
      <w:r w:rsidRPr="00737140">
        <w:rPr>
          <w:rFonts w:ascii="Times New Roman" w:hAnsi="Times New Roman" w:cs="Times New Roman"/>
          <w:b/>
          <w:bCs/>
          <w:sz w:val="28"/>
          <w:szCs w:val="28"/>
        </w:rPr>
        <w:t xml:space="preserve"> </w:t>
      </w:r>
      <w:r w:rsidRPr="00590475">
        <w:rPr>
          <w:rFonts w:ascii="Times New Roman" w:hAnsi="Times New Roman" w:cs="Times New Roman"/>
          <w:b/>
          <w:bCs/>
          <w:sz w:val="28"/>
          <w:szCs w:val="28"/>
        </w:rPr>
        <w:t>Travel Time</w:t>
      </w:r>
      <w:r w:rsidRPr="00737140">
        <w:rPr>
          <w:rFonts w:ascii="Times New Roman" w:hAnsi="Times New Roman" w:cs="Times New Roman"/>
          <w:b/>
          <w:bCs/>
          <w:sz w:val="28"/>
          <w:szCs w:val="28"/>
        </w:rPr>
        <w:t xml:space="preserve"> </w:t>
      </w:r>
      <w:r w:rsidRPr="00590475">
        <w:rPr>
          <w:rFonts w:ascii="Times New Roman" w:hAnsi="Times New Roman" w:cs="Times New Roman"/>
          <w:b/>
          <w:bCs/>
          <w:sz w:val="28"/>
          <w:szCs w:val="28"/>
        </w:rPr>
        <w:t>+</w:t>
      </w:r>
      <w:r w:rsidRPr="00737140">
        <w:rPr>
          <w:rFonts w:ascii="Times New Roman" w:hAnsi="Times New Roman" w:cs="Times New Roman"/>
          <w:b/>
          <w:bCs/>
          <w:sz w:val="28"/>
          <w:szCs w:val="28"/>
        </w:rPr>
        <w:t xml:space="preserve"> </w:t>
      </w:r>
      <w:r w:rsidRPr="00590475">
        <w:rPr>
          <w:rFonts w:ascii="Times New Roman" w:hAnsi="Times New Roman" w:cs="Times New Roman"/>
          <w:b/>
          <w:bCs/>
          <w:sz w:val="28"/>
          <w:szCs w:val="28"/>
        </w:rPr>
        <w:t>Delay</w:t>
      </w:r>
    </w:p>
    <w:p w14:paraId="37D84AEC" w14:textId="150AFB50" w:rsidR="00590475" w:rsidRPr="00590475" w:rsidRDefault="00590475" w:rsidP="00053682">
      <w:pPr>
        <w:tabs>
          <w:tab w:val="num" w:pos="720"/>
        </w:tabs>
        <w:rPr>
          <w:rFonts w:ascii="Times New Roman" w:hAnsi="Times New Roman" w:cs="Times New Roman"/>
          <w:sz w:val="28"/>
          <w:szCs w:val="28"/>
        </w:rPr>
      </w:pPr>
      <w:r w:rsidRPr="00590475">
        <w:rPr>
          <w:rFonts w:ascii="Times New Roman" w:hAnsi="Times New Roman" w:cs="Times New Roman"/>
          <w:b/>
          <w:bCs/>
          <w:sz w:val="28"/>
          <w:szCs w:val="28"/>
        </w:rPr>
        <w:t>Non-Negativity Constraints:</w:t>
      </w:r>
      <w:r w:rsidRPr="00590475">
        <w:rPr>
          <w:rFonts w:ascii="Times New Roman" w:hAnsi="Times New Roman" w:cs="Times New Roman"/>
          <w:sz w:val="28"/>
          <w:szCs w:val="28"/>
        </w:rPr>
        <w:t xml:space="preserve"> The number of buses </w:t>
      </w:r>
      <w:r w:rsidRPr="00737140">
        <w:rPr>
          <w:rFonts w:ascii="Times New Roman" w:hAnsi="Times New Roman" w:cs="Times New Roman"/>
          <w:sz w:val="28"/>
          <w:szCs w:val="28"/>
        </w:rPr>
        <w:t>assigned,</w:t>
      </w:r>
      <w:r w:rsidRPr="00590475">
        <w:rPr>
          <w:rFonts w:ascii="Times New Roman" w:hAnsi="Times New Roman" w:cs="Times New Roman"/>
          <w:sz w:val="28"/>
          <w:szCs w:val="28"/>
        </w:rPr>
        <w:t xml:space="preserve"> and arrival times cannot be negative.</w:t>
      </w:r>
    </w:p>
    <w:p w14:paraId="7FBF0FC1" w14:textId="060D2171" w:rsidR="00590475" w:rsidRPr="00737140" w:rsidRDefault="00590475" w:rsidP="00053682">
      <w:pPr>
        <w:jc w:val="center"/>
        <w:rPr>
          <w:rFonts w:ascii="Times New Roman" w:hAnsi="Times New Roman" w:cs="Times New Roman"/>
          <w:b/>
          <w:bCs/>
          <w:sz w:val="28"/>
          <w:szCs w:val="28"/>
        </w:rPr>
      </w:pPr>
      <w:r w:rsidRPr="00590475">
        <w:rPr>
          <w:rFonts w:ascii="Times New Roman" w:hAnsi="Times New Roman" w:cs="Times New Roman"/>
          <w:b/>
          <w:bCs/>
          <w:sz w:val="28"/>
          <w:szCs w:val="28"/>
        </w:rPr>
        <w:t>Xij≥0, Yij≥0</w:t>
      </w:r>
    </w:p>
    <w:p w14:paraId="74BAADB2" w14:textId="77777777" w:rsidR="00590475" w:rsidRPr="00590475" w:rsidRDefault="00590475" w:rsidP="00261275">
      <w:pPr>
        <w:rPr>
          <w:rFonts w:ascii="Times New Roman" w:hAnsi="Times New Roman" w:cs="Times New Roman"/>
          <w:b/>
          <w:bCs/>
          <w:sz w:val="28"/>
          <w:szCs w:val="28"/>
        </w:rPr>
      </w:pPr>
    </w:p>
    <w:p w14:paraId="008711EC" w14:textId="77777777" w:rsidR="00814D36" w:rsidRPr="00737140" w:rsidRDefault="00814D36" w:rsidP="00261275">
      <w:pPr>
        <w:pStyle w:val="Heading3"/>
      </w:pPr>
      <w:bookmarkStart w:id="41" w:name="_Toc193688437"/>
      <w:r w:rsidRPr="00737140">
        <w:t>2.3 Coding the Model Using Google OR-Tools</w:t>
      </w:r>
      <w:bookmarkEnd w:id="41"/>
    </w:p>
    <w:p w14:paraId="58C73A77" w14:textId="77777777" w:rsidR="00814D36" w:rsidRPr="00814D36" w:rsidRDefault="00814D36" w:rsidP="00053682">
      <w:pPr>
        <w:spacing w:before="100" w:beforeAutospacing="1" w:after="100" w:afterAutospacing="1"/>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Now, let’s implement the </w:t>
      </w:r>
      <w:r w:rsidRPr="00814D36">
        <w:rPr>
          <w:rFonts w:ascii="Times New Roman" w:eastAsia="Times New Roman" w:hAnsi="Times New Roman" w:cs="Times New Roman"/>
          <w:b/>
          <w:bCs/>
          <w:sz w:val="28"/>
          <w:szCs w:val="28"/>
        </w:rPr>
        <w:t>mathematical model in Python</w:t>
      </w:r>
      <w:r w:rsidRPr="00814D36">
        <w:rPr>
          <w:rFonts w:ascii="Times New Roman" w:eastAsia="Times New Roman" w:hAnsi="Times New Roman" w:cs="Times New Roman"/>
          <w:sz w:val="28"/>
          <w:szCs w:val="28"/>
        </w:rPr>
        <w:t xml:space="preserve"> using </w:t>
      </w:r>
      <w:r w:rsidRPr="00814D36">
        <w:rPr>
          <w:rFonts w:ascii="Times New Roman" w:eastAsia="Times New Roman" w:hAnsi="Times New Roman" w:cs="Times New Roman"/>
          <w:b/>
          <w:bCs/>
          <w:sz w:val="28"/>
          <w:szCs w:val="28"/>
        </w:rPr>
        <w:t>Google OR-Tools</w:t>
      </w:r>
      <w:r w:rsidRPr="00814D36">
        <w:rPr>
          <w:rFonts w:ascii="Times New Roman" w:eastAsia="Times New Roman" w:hAnsi="Times New Roman" w:cs="Times New Roman"/>
          <w:sz w:val="28"/>
          <w:szCs w:val="28"/>
        </w:rPr>
        <w:t>.</w:t>
      </w:r>
    </w:p>
    <w:p w14:paraId="6E1AC141" w14:textId="77777777" w:rsidR="00814D36" w:rsidRPr="00814D36" w:rsidRDefault="00814D36" w:rsidP="00053682">
      <w:pPr>
        <w:spacing w:before="100" w:beforeAutospacing="1" w:after="100" w:afterAutospacing="1"/>
        <w:outlineLvl w:val="3"/>
        <w:rPr>
          <w:rFonts w:ascii="Times New Roman" w:eastAsia="Times New Roman" w:hAnsi="Times New Roman" w:cs="Times New Roman"/>
          <w:b/>
          <w:bCs/>
          <w:sz w:val="28"/>
          <w:szCs w:val="28"/>
        </w:rPr>
      </w:pPr>
      <w:r w:rsidRPr="00814D36">
        <w:rPr>
          <w:rFonts w:ascii="Times New Roman" w:eastAsia="Times New Roman" w:hAnsi="Times New Roman" w:cs="Times New Roman"/>
          <w:b/>
          <w:bCs/>
          <w:sz w:val="28"/>
          <w:szCs w:val="28"/>
        </w:rPr>
        <w:t>Installation of OR-Tools</w:t>
      </w:r>
    </w:p>
    <w:p w14:paraId="1374B9ED" w14:textId="77777777" w:rsidR="00814D36" w:rsidRPr="00814D36" w:rsidRDefault="00814D36" w:rsidP="00053682">
      <w:pPr>
        <w:spacing w:before="100" w:beforeAutospacing="1" w:after="100" w:afterAutospacing="1"/>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Before running the optimization, install OR-Tools:</w:t>
      </w:r>
    </w:p>
    <w:p w14:paraId="000D6E60"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roofErr w:type="gramStart"/>
      <w:r w:rsidRPr="00814D36">
        <w:rPr>
          <w:rFonts w:ascii="Times New Roman" w:eastAsia="Times New Roman" w:hAnsi="Times New Roman" w:cs="Times New Roman"/>
          <w:sz w:val="28"/>
          <w:szCs w:val="28"/>
        </w:rPr>
        <w:t>pip</w:t>
      </w:r>
      <w:proofErr w:type="gramEnd"/>
      <w:r w:rsidRPr="00814D36">
        <w:rPr>
          <w:rFonts w:ascii="Times New Roman" w:eastAsia="Times New Roman" w:hAnsi="Times New Roman" w:cs="Times New Roman"/>
          <w:sz w:val="28"/>
          <w:szCs w:val="28"/>
        </w:rPr>
        <w:t xml:space="preserve"> install </w:t>
      </w:r>
      <w:proofErr w:type="spellStart"/>
      <w:r w:rsidRPr="00814D36">
        <w:rPr>
          <w:rFonts w:ascii="Times New Roman" w:eastAsia="Times New Roman" w:hAnsi="Times New Roman" w:cs="Times New Roman"/>
          <w:sz w:val="28"/>
          <w:szCs w:val="28"/>
        </w:rPr>
        <w:t>ortools</w:t>
      </w:r>
      <w:proofErr w:type="spellEnd"/>
    </w:p>
    <w:p w14:paraId="1E5011F9" w14:textId="77777777" w:rsidR="00814D36" w:rsidRPr="00814D36" w:rsidRDefault="00814D36" w:rsidP="00053682">
      <w:pPr>
        <w:spacing w:before="100" w:beforeAutospacing="1" w:after="100" w:afterAutospacing="1"/>
        <w:outlineLvl w:val="3"/>
        <w:rPr>
          <w:rFonts w:ascii="Times New Roman" w:eastAsia="Times New Roman" w:hAnsi="Times New Roman" w:cs="Times New Roman"/>
          <w:b/>
          <w:bCs/>
          <w:sz w:val="28"/>
          <w:szCs w:val="28"/>
        </w:rPr>
      </w:pPr>
      <w:r w:rsidRPr="00814D36">
        <w:rPr>
          <w:rFonts w:ascii="Times New Roman" w:eastAsia="Times New Roman" w:hAnsi="Times New Roman" w:cs="Times New Roman"/>
          <w:b/>
          <w:bCs/>
          <w:sz w:val="28"/>
          <w:szCs w:val="28"/>
        </w:rPr>
        <w:t>Python Implementation</w:t>
      </w:r>
    </w:p>
    <w:p w14:paraId="00CE40AC"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from </w:t>
      </w:r>
      <w:proofErr w:type="spellStart"/>
      <w:r w:rsidRPr="00814D36">
        <w:rPr>
          <w:rFonts w:ascii="Times New Roman" w:eastAsia="Times New Roman" w:hAnsi="Times New Roman" w:cs="Times New Roman"/>
          <w:sz w:val="28"/>
          <w:szCs w:val="28"/>
        </w:rPr>
        <w:t>ortools.linear_solver</w:t>
      </w:r>
      <w:proofErr w:type="spellEnd"/>
      <w:r w:rsidRPr="00814D36">
        <w:rPr>
          <w:rFonts w:ascii="Times New Roman" w:eastAsia="Times New Roman" w:hAnsi="Times New Roman" w:cs="Times New Roman"/>
          <w:sz w:val="28"/>
          <w:szCs w:val="28"/>
        </w:rPr>
        <w:t xml:space="preserve"> import </w:t>
      </w:r>
      <w:proofErr w:type="spellStart"/>
      <w:r w:rsidRPr="00814D36">
        <w:rPr>
          <w:rFonts w:ascii="Times New Roman" w:eastAsia="Times New Roman" w:hAnsi="Times New Roman" w:cs="Times New Roman"/>
          <w:sz w:val="28"/>
          <w:szCs w:val="28"/>
        </w:rPr>
        <w:t>pywraplp</w:t>
      </w:r>
      <w:proofErr w:type="spellEnd"/>
    </w:p>
    <w:p w14:paraId="0393C4FB"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56F87107"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def </w:t>
      </w:r>
      <w:proofErr w:type="spellStart"/>
      <w:r w:rsidRPr="00814D36">
        <w:rPr>
          <w:rFonts w:ascii="Times New Roman" w:eastAsia="Times New Roman" w:hAnsi="Times New Roman" w:cs="Times New Roman"/>
          <w:sz w:val="28"/>
          <w:szCs w:val="28"/>
        </w:rPr>
        <w:t>optimize_bus_scheduling</w:t>
      </w:r>
      <w:proofErr w:type="spellEnd"/>
      <w:r w:rsidRPr="00814D36">
        <w:rPr>
          <w:rFonts w:ascii="Times New Roman" w:eastAsia="Times New Roman" w:hAnsi="Times New Roman" w:cs="Times New Roman"/>
          <w:sz w:val="28"/>
          <w:szCs w:val="28"/>
        </w:rPr>
        <w:t>():</w:t>
      </w:r>
    </w:p>
    <w:p w14:paraId="14150673"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solver = </w:t>
      </w:r>
      <w:proofErr w:type="spellStart"/>
      <w:r w:rsidRPr="00814D36">
        <w:rPr>
          <w:rFonts w:ascii="Times New Roman" w:eastAsia="Times New Roman" w:hAnsi="Times New Roman" w:cs="Times New Roman"/>
          <w:sz w:val="28"/>
          <w:szCs w:val="28"/>
        </w:rPr>
        <w:t>pywraplp.Solver.CreateSolver</w:t>
      </w:r>
      <w:proofErr w:type="spellEnd"/>
      <w:r w:rsidRPr="00814D36">
        <w:rPr>
          <w:rFonts w:ascii="Times New Roman" w:eastAsia="Times New Roman" w:hAnsi="Times New Roman" w:cs="Times New Roman"/>
          <w:sz w:val="28"/>
          <w:szCs w:val="28"/>
        </w:rPr>
        <w:t>('SCIP')</w:t>
      </w:r>
    </w:p>
    <w:p w14:paraId="05A52965"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2C31C356"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 Parameters</w:t>
      </w:r>
    </w:p>
    <w:p w14:paraId="0C1F8433"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 xml:space="preserve"> = 5  # Example with 5 stops</w:t>
      </w:r>
    </w:p>
    <w:p w14:paraId="301F56B8"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w:t>
      </w:r>
      <w:proofErr w:type="spellStart"/>
      <w:r w:rsidRPr="00814D36">
        <w:rPr>
          <w:rFonts w:ascii="Times New Roman" w:eastAsia="Times New Roman" w:hAnsi="Times New Roman" w:cs="Times New Roman"/>
          <w:sz w:val="28"/>
          <w:szCs w:val="28"/>
        </w:rPr>
        <w:t>cost_matrix</w:t>
      </w:r>
      <w:proofErr w:type="spellEnd"/>
      <w:r w:rsidRPr="00814D36">
        <w:rPr>
          <w:rFonts w:ascii="Times New Roman" w:eastAsia="Times New Roman" w:hAnsi="Times New Roman" w:cs="Times New Roman"/>
          <w:sz w:val="28"/>
          <w:szCs w:val="28"/>
        </w:rPr>
        <w:t xml:space="preserve"> = [[0, 10, 15, 30, 25</w:t>
      </w:r>
      <w:proofErr w:type="gramStart"/>
      <w:r w:rsidRPr="00814D36">
        <w:rPr>
          <w:rFonts w:ascii="Times New Roman" w:eastAsia="Times New Roman" w:hAnsi="Times New Roman" w:cs="Times New Roman"/>
          <w:sz w:val="28"/>
          <w:szCs w:val="28"/>
        </w:rPr>
        <w:t>],  #</w:t>
      </w:r>
      <w:proofErr w:type="gramEnd"/>
      <w:r w:rsidRPr="00814D36">
        <w:rPr>
          <w:rFonts w:ascii="Times New Roman" w:eastAsia="Times New Roman" w:hAnsi="Times New Roman" w:cs="Times New Roman"/>
          <w:sz w:val="28"/>
          <w:szCs w:val="28"/>
        </w:rPr>
        <w:t xml:space="preserve"> Travel costs</w:t>
      </w:r>
    </w:p>
    <w:p w14:paraId="3D4EA18B"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[10, 0, 20, 35, 40],</w:t>
      </w:r>
    </w:p>
    <w:p w14:paraId="0C981D07"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[15, 20, 0, 25, 30],</w:t>
      </w:r>
    </w:p>
    <w:p w14:paraId="429E4C9E"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[30, 35, 25, 0, 15],</w:t>
      </w:r>
    </w:p>
    <w:p w14:paraId="4DEE1048"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[25, 40, 30, 15, 0]]</w:t>
      </w:r>
    </w:p>
    <w:p w14:paraId="40F36D8D"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w:t>
      </w:r>
    </w:p>
    <w:p w14:paraId="55BE9A6E"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lastRenderedPageBreak/>
        <w:t xml:space="preserve">    </w:t>
      </w:r>
      <w:proofErr w:type="spellStart"/>
      <w:r w:rsidRPr="00814D36">
        <w:rPr>
          <w:rFonts w:ascii="Times New Roman" w:eastAsia="Times New Roman" w:hAnsi="Times New Roman" w:cs="Times New Roman"/>
          <w:sz w:val="28"/>
          <w:szCs w:val="28"/>
        </w:rPr>
        <w:t>num_buses</w:t>
      </w:r>
      <w:proofErr w:type="spellEnd"/>
      <w:r w:rsidRPr="00814D36">
        <w:rPr>
          <w:rFonts w:ascii="Times New Roman" w:eastAsia="Times New Roman" w:hAnsi="Times New Roman" w:cs="Times New Roman"/>
          <w:sz w:val="28"/>
          <w:szCs w:val="28"/>
        </w:rPr>
        <w:t xml:space="preserve"> = 3  # Available buses</w:t>
      </w:r>
    </w:p>
    <w:p w14:paraId="0C37507F"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w:t>
      </w:r>
      <w:proofErr w:type="spellStart"/>
      <w:r w:rsidRPr="00814D36">
        <w:rPr>
          <w:rFonts w:ascii="Times New Roman" w:eastAsia="Times New Roman" w:hAnsi="Times New Roman" w:cs="Times New Roman"/>
          <w:sz w:val="28"/>
          <w:szCs w:val="28"/>
        </w:rPr>
        <w:t>max_transfers</w:t>
      </w:r>
      <w:proofErr w:type="spellEnd"/>
      <w:r w:rsidRPr="00814D36">
        <w:rPr>
          <w:rFonts w:ascii="Times New Roman" w:eastAsia="Times New Roman" w:hAnsi="Times New Roman" w:cs="Times New Roman"/>
          <w:sz w:val="28"/>
          <w:szCs w:val="28"/>
        </w:rPr>
        <w:t xml:space="preserve"> = 2  # Maximum allowed transfers</w:t>
      </w:r>
    </w:p>
    <w:p w14:paraId="4117C625"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48194126"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 Decision Variables</w:t>
      </w:r>
    </w:p>
    <w:p w14:paraId="0BE52221"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X = {}  # Route assignment</w:t>
      </w:r>
    </w:p>
    <w:p w14:paraId="705AFEDD"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for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w:t>
      </w:r>
    </w:p>
    <w:p w14:paraId="6DF04AEF"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for j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w:t>
      </w:r>
    </w:p>
    <w:p w14:paraId="3677AD55"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if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 j:</w:t>
      </w:r>
    </w:p>
    <w:p w14:paraId="28416F1F"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X[</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j] = </w:t>
      </w:r>
      <w:proofErr w:type="spellStart"/>
      <w:r w:rsidRPr="00814D36">
        <w:rPr>
          <w:rFonts w:ascii="Times New Roman" w:eastAsia="Times New Roman" w:hAnsi="Times New Roman" w:cs="Times New Roman"/>
          <w:sz w:val="28"/>
          <w:szCs w:val="28"/>
        </w:rPr>
        <w:t>solver.BoolVar</w:t>
      </w:r>
      <w:proofErr w:type="spellEnd"/>
      <w:r w:rsidRPr="00814D36">
        <w:rPr>
          <w:rFonts w:ascii="Times New Roman" w:eastAsia="Times New Roman" w:hAnsi="Times New Roman" w:cs="Times New Roman"/>
          <w:sz w:val="28"/>
          <w:szCs w:val="28"/>
        </w:rPr>
        <w:t>(</w:t>
      </w:r>
      <w:proofErr w:type="spellStart"/>
      <w:proofErr w:type="gramStart"/>
      <w:r w:rsidRPr="00814D36">
        <w:rPr>
          <w:rFonts w:ascii="Times New Roman" w:eastAsia="Times New Roman" w:hAnsi="Times New Roman" w:cs="Times New Roman"/>
          <w:sz w:val="28"/>
          <w:szCs w:val="28"/>
        </w:rPr>
        <w:t>f'X</w:t>
      </w:r>
      <w:proofErr w:type="spellEnd"/>
      <w:r w:rsidRPr="00814D36">
        <w:rPr>
          <w:rFonts w:ascii="Times New Roman" w:eastAsia="Times New Roman" w:hAnsi="Times New Roman" w:cs="Times New Roman"/>
          <w:sz w:val="28"/>
          <w:szCs w:val="28"/>
        </w:rPr>
        <w:t>[{</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},{j}]</w:t>
      </w:r>
      <w:proofErr w:type="gramEnd"/>
      <w:r w:rsidRPr="00814D36">
        <w:rPr>
          <w:rFonts w:ascii="Times New Roman" w:eastAsia="Times New Roman" w:hAnsi="Times New Roman" w:cs="Times New Roman"/>
          <w:sz w:val="28"/>
          <w:szCs w:val="28"/>
        </w:rPr>
        <w:t>')</w:t>
      </w:r>
    </w:p>
    <w:p w14:paraId="7150B88C"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40C4CD38"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T = </w:t>
      </w:r>
      <w:proofErr w:type="spellStart"/>
      <w:r w:rsidRPr="00814D36">
        <w:rPr>
          <w:rFonts w:ascii="Times New Roman" w:eastAsia="Times New Roman" w:hAnsi="Times New Roman" w:cs="Times New Roman"/>
          <w:sz w:val="28"/>
          <w:szCs w:val="28"/>
        </w:rPr>
        <w:t>solver.IntVar</w:t>
      </w:r>
      <w:proofErr w:type="spellEnd"/>
      <w:r w:rsidRPr="00814D36">
        <w:rPr>
          <w:rFonts w:ascii="Times New Roman" w:eastAsia="Times New Roman" w:hAnsi="Times New Roman" w:cs="Times New Roman"/>
          <w:sz w:val="28"/>
          <w:szCs w:val="28"/>
        </w:rPr>
        <w:t xml:space="preserve">(0, </w:t>
      </w:r>
      <w:proofErr w:type="spellStart"/>
      <w:r w:rsidRPr="00814D36">
        <w:rPr>
          <w:rFonts w:ascii="Times New Roman" w:eastAsia="Times New Roman" w:hAnsi="Times New Roman" w:cs="Times New Roman"/>
          <w:sz w:val="28"/>
          <w:szCs w:val="28"/>
        </w:rPr>
        <w:t>max_transfers</w:t>
      </w:r>
      <w:proofErr w:type="spellEnd"/>
      <w:r w:rsidRPr="00814D36">
        <w:rPr>
          <w:rFonts w:ascii="Times New Roman" w:eastAsia="Times New Roman" w:hAnsi="Times New Roman" w:cs="Times New Roman"/>
          <w:sz w:val="28"/>
          <w:szCs w:val="28"/>
        </w:rPr>
        <w:t>, 'T</w:t>
      </w:r>
      <w:proofErr w:type="gramStart"/>
      <w:r w:rsidRPr="00814D36">
        <w:rPr>
          <w:rFonts w:ascii="Times New Roman" w:eastAsia="Times New Roman" w:hAnsi="Times New Roman" w:cs="Times New Roman"/>
          <w:sz w:val="28"/>
          <w:szCs w:val="28"/>
        </w:rPr>
        <w:t>')  #</w:t>
      </w:r>
      <w:proofErr w:type="gramEnd"/>
      <w:r w:rsidRPr="00814D36">
        <w:rPr>
          <w:rFonts w:ascii="Times New Roman" w:eastAsia="Times New Roman" w:hAnsi="Times New Roman" w:cs="Times New Roman"/>
          <w:sz w:val="28"/>
          <w:szCs w:val="28"/>
        </w:rPr>
        <w:t xml:space="preserve"> Transfers</w:t>
      </w:r>
    </w:p>
    <w:p w14:paraId="5901A8A5"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2FAFB0D6"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 Objective Function: Minimize total cost</w:t>
      </w:r>
    </w:p>
    <w:p w14:paraId="021FD4FE"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w:t>
      </w:r>
      <w:proofErr w:type="spellStart"/>
      <w:r w:rsidRPr="00814D36">
        <w:rPr>
          <w:rFonts w:ascii="Times New Roman" w:eastAsia="Times New Roman" w:hAnsi="Times New Roman" w:cs="Times New Roman"/>
          <w:sz w:val="28"/>
          <w:szCs w:val="28"/>
        </w:rPr>
        <w:t>solver.Minimize</w:t>
      </w:r>
      <w:proofErr w:type="spellEnd"/>
      <w:r w:rsidRPr="00814D36">
        <w:rPr>
          <w:rFonts w:ascii="Times New Roman" w:eastAsia="Times New Roman" w:hAnsi="Times New Roman" w:cs="Times New Roman"/>
          <w:sz w:val="28"/>
          <w:szCs w:val="28"/>
        </w:rPr>
        <w:t>(</w:t>
      </w:r>
      <w:proofErr w:type="spellStart"/>
      <w:r w:rsidRPr="00814D36">
        <w:rPr>
          <w:rFonts w:ascii="Times New Roman" w:eastAsia="Times New Roman" w:hAnsi="Times New Roman" w:cs="Times New Roman"/>
          <w:sz w:val="28"/>
          <w:szCs w:val="28"/>
        </w:rPr>
        <w:t>solver.Sum</w:t>
      </w:r>
      <w:proofErr w:type="spellEnd"/>
      <w:r w:rsidRPr="00814D36">
        <w:rPr>
          <w:rFonts w:ascii="Times New Roman" w:eastAsia="Times New Roman" w:hAnsi="Times New Roman" w:cs="Times New Roman"/>
          <w:sz w:val="28"/>
          <w:szCs w:val="28"/>
        </w:rPr>
        <w:t>(</w:t>
      </w:r>
      <w:proofErr w:type="spellStart"/>
      <w:r w:rsidRPr="00814D36">
        <w:rPr>
          <w:rFonts w:ascii="Times New Roman" w:eastAsia="Times New Roman" w:hAnsi="Times New Roman" w:cs="Times New Roman"/>
          <w:sz w:val="28"/>
          <w:szCs w:val="28"/>
        </w:rPr>
        <w:t>cost_matrix</w:t>
      </w:r>
      <w:proofErr w:type="spellEnd"/>
      <w:r w:rsidRPr="00814D36">
        <w:rPr>
          <w:rFonts w:ascii="Times New Roman" w:eastAsia="Times New Roman" w:hAnsi="Times New Roman" w:cs="Times New Roman"/>
          <w:sz w:val="28"/>
          <w:szCs w:val="28"/>
        </w:rPr>
        <w:t>[</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][j] * X[</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j] for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 for j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 xml:space="preserve">) if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 j) + T)</w:t>
      </w:r>
    </w:p>
    <w:p w14:paraId="1A3AC02F"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5AEB8F7C"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 Constraints</w:t>
      </w:r>
    </w:p>
    <w:p w14:paraId="19EC72AC"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for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w:t>
      </w:r>
    </w:p>
    <w:p w14:paraId="1EF7F62C"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w:t>
      </w:r>
      <w:proofErr w:type="spellStart"/>
      <w:r w:rsidRPr="00814D36">
        <w:rPr>
          <w:rFonts w:ascii="Times New Roman" w:eastAsia="Times New Roman" w:hAnsi="Times New Roman" w:cs="Times New Roman"/>
          <w:sz w:val="28"/>
          <w:szCs w:val="28"/>
        </w:rPr>
        <w:t>solver.Add</w:t>
      </w:r>
      <w:proofErr w:type="spellEnd"/>
      <w:r w:rsidRPr="00814D36">
        <w:rPr>
          <w:rFonts w:ascii="Times New Roman" w:eastAsia="Times New Roman" w:hAnsi="Times New Roman" w:cs="Times New Roman"/>
          <w:sz w:val="28"/>
          <w:szCs w:val="28"/>
        </w:rPr>
        <w:t>(sum(X[</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j] for j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 xml:space="preserve">) if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 j) == 1)</w:t>
      </w:r>
    </w:p>
    <w:p w14:paraId="29ABA69D"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3923AA74"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 Solve the model</w:t>
      </w:r>
    </w:p>
    <w:p w14:paraId="284F00AE"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status = </w:t>
      </w:r>
      <w:proofErr w:type="spellStart"/>
      <w:r w:rsidRPr="00814D36">
        <w:rPr>
          <w:rFonts w:ascii="Times New Roman" w:eastAsia="Times New Roman" w:hAnsi="Times New Roman" w:cs="Times New Roman"/>
          <w:sz w:val="28"/>
          <w:szCs w:val="28"/>
        </w:rPr>
        <w:t>solver.Solve</w:t>
      </w:r>
      <w:proofErr w:type="spellEnd"/>
      <w:r w:rsidRPr="00814D36">
        <w:rPr>
          <w:rFonts w:ascii="Times New Roman" w:eastAsia="Times New Roman" w:hAnsi="Times New Roman" w:cs="Times New Roman"/>
          <w:sz w:val="28"/>
          <w:szCs w:val="28"/>
        </w:rPr>
        <w:t>()</w:t>
      </w:r>
    </w:p>
    <w:p w14:paraId="79D9D332"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34882A03"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if status == </w:t>
      </w:r>
      <w:proofErr w:type="spellStart"/>
      <w:r w:rsidRPr="00814D36">
        <w:rPr>
          <w:rFonts w:ascii="Times New Roman" w:eastAsia="Times New Roman" w:hAnsi="Times New Roman" w:cs="Times New Roman"/>
          <w:sz w:val="28"/>
          <w:szCs w:val="28"/>
        </w:rPr>
        <w:t>pywraplp.Solver.OPTIMAL</w:t>
      </w:r>
      <w:proofErr w:type="spellEnd"/>
      <w:r w:rsidRPr="00814D36">
        <w:rPr>
          <w:rFonts w:ascii="Times New Roman" w:eastAsia="Times New Roman" w:hAnsi="Times New Roman" w:cs="Times New Roman"/>
          <w:sz w:val="28"/>
          <w:szCs w:val="28"/>
        </w:rPr>
        <w:t>:</w:t>
      </w:r>
    </w:p>
    <w:p w14:paraId="66C090E0"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print("Optimal solution found:")</w:t>
      </w:r>
    </w:p>
    <w:p w14:paraId="0482CEC6"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for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w:t>
      </w:r>
    </w:p>
    <w:p w14:paraId="29433CE6"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for j in range(</w:t>
      </w:r>
      <w:proofErr w:type="spellStart"/>
      <w:r w:rsidRPr="00814D36">
        <w:rPr>
          <w:rFonts w:ascii="Times New Roman" w:eastAsia="Times New Roman" w:hAnsi="Times New Roman" w:cs="Times New Roman"/>
          <w:sz w:val="28"/>
          <w:szCs w:val="28"/>
        </w:rPr>
        <w:t>num_stops</w:t>
      </w:r>
      <w:proofErr w:type="spellEnd"/>
      <w:r w:rsidRPr="00814D36">
        <w:rPr>
          <w:rFonts w:ascii="Times New Roman" w:eastAsia="Times New Roman" w:hAnsi="Times New Roman" w:cs="Times New Roman"/>
          <w:sz w:val="28"/>
          <w:szCs w:val="28"/>
        </w:rPr>
        <w:t>):</w:t>
      </w:r>
    </w:p>
    <w:p w14:paraId="13841B86"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if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xml:space="preserve"> != j and X[</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j].</w:t>
      </w:r>
      <w:proofErr w:type="spellStart"/>
      <w:r w:rsidRPr="00814D36">
        <w:rPr>
          <w:rFonts w:ascii="Times New Roman" w:eastAsia="Times New Roman" w:hAnsi="Times New Roman" w:cs="Times New Roman"/>
          <w:sz w:val="28"/>
          <w:szCs w:val="28"/>
        </w:rPr>
        <w:t>solution_value</w:t>
      </w:r>
      <w:proofErr w:type="spellEnd"/>
      <w:r w:rsidRPr="00814D36">
        <w:rPr>
          <w:rFonts w:ascii="Times New Roman" w:eastAsia="Times New Roman" w:hAnsi="Times New Roman" w:cs="Times New Roman"/>
          <w:sz w:val="28"/>
          <w:szCs w:val="28"/>
        </w:rPr>
        <w:t>() &gt; 0.5:</w:t>
      </w:r>
    </w:p>
    <w:p w14:paraId="4E20A099"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print(</w:t>
      </w:r>
      <w:proofErr w:type="spellStart"/>
      <w:r w:rsidRPr="00814D36">
        <w:rPr>
          <w:rFonts w:ascii="Times New Roman" w:eastAsia="Times New Roman" w:hAnsi="Times New Roman" w:cs="Times New Roman"/>
          <w:sz w:val="28"/>
          <w:szCs w:val="28"/>
        </w:rPr>
        <w:t>f'Bus</w:t>
      </w:r>
      <w:proofErr w:type="spellEnd"/>
      <w:r w:rsidRPr="00814D36">
        <w:rPr>
          <w:rFonts w:ascii="Times New Roman" w:eastAsia="Times New Roman" w:hAnsi="Times New Roman" w:cs="Times New Roman"/>
          <w:sz w:val="28"/>
          <w:szCs w:val="28"/>
        </w:rPr>
        <w:t xml:space="preserve"> </w:t>
      </w:r>
      <w:proofErr w:type="gramStart"/>
      <w:r w:rsidRPr="00814D36">
        <w:rPr>
          <w:rFonts w:ascii="Times New Roman" w:eastAsia="Times New Roman" w:hAnsi="Times New Roman" w:cs="Times New Roman"/>
          <w:sz w:val="28"/>
          <w:szCs w:val="28"/>
        </w:rPr>
        <w:t>route: {</w:t>
      </w:r>
      <w:proofErr w:type="spellStart"/>
      <w:r w:rsidRPr="00814D36">
        <w:rPr>
          <w:rFonts w:ascii="Times New Roman" w:eastAsia="Times New Roman" w:hAnsi="Times New Roman" w:cs="Times New Roman"/>
          <w:sz w:val="28"/>
          <w:szCs w:val="28"/>
        </w:rPr>
        <w:t>i</w:t>
      </w:r>
      <w:proofErr w:type="spellEnd"/>
      <w:r w:rsidRPr="00814D36">
        <w:rPr>
          <w:rFonts w:ascii="Times New Roman" w:eastAsia="Times New Roman" w:hAnsi="Times New Roman" w:cs="Times New Roman"/>
          <w:sz w:val="28"/>
          <w:szCs w:val="28"/>
        </w:rPr>
        <w:t>} -</w:t>
      </w:r>
      <w:proofErr w:type="gramEnd"/>
      <w:r w:rsidRPr="00814D36">
        <w:rPr>
          <w:rFonts w:ascii="Times New Roman" w:eastAsia="Times New Roman" w:hAnsi="Times New Roman" w:cs="Times New Roman"/>
          <w:sz w:val="28"/>
          <w:szCs w:val="28"/>
        </w:rPr>
        <w:t>&gt; {j}')</w:t>
      </w:r>
    </w:p>
    <w:p w14:paraId="54BDDAE8"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print(</w:t>
      </w:r>
      <w:proofErr w:type="spellStart"/>
      <w:proofErr w:type="gramStart"/>
      <w:r w:rsidRPr="00814D36">
        <w:rPr>
          <w:rFonts w:ascii="Times New Roman" w:eastAsia="Times New Roman" w:hAnsi="Times New Roman" w:cs="Times New Roman"/>
          <w:sz w:val="28"/>
          <w:szCs w:val="28"/>
        </w:rPr>
        <w:t>f'Minimum</w:t>
      </w:r>
      <w:proofErr w:type="spellEnd"/>
      <w:proofErr w:type="gramEnd"/>
      <w:r w:rsidRPr="00814D36">
        <w:rPr>
          <w:rFonts w:ascii="Times New Roman" w:eastAsia="Times New Roman" w:hAnsi="Times New Roman" w:cs="Times New Roman"/>
          <w:sz w:val="28"/>
          <w:szCs w:val="28"/>
        </w:rPr>
        <w:t xml:space="preserve"> </w:t>
      </w:r>
      <w:proofErr w:type="gramStart"/>
      <w:r w:rsidRPr="00814D36">
        <w:rPr>
          <w:rFonts w:ascii="Times New Roman" w:eastAsia="Times New Roman" w:hAnsi="Times New Roman" w:cs="Times New Roman"/>
          <w:sz w:val="28"/>
          <w:szCs w:val="28"/>
        </w:rPr>
        <w:t>Transfers: {</w:t>
      </w:r>
      <w:proofErr w:type="spellStart"/>
      <w:proofErr w:type="gramEnd"/>
      <w:r w:rsidRPr="00814D36">
        <w:rPr>
          <w:rFonts w:ascii="Times New Roman" w:eastAsia="Times New Roman" w:hAnsi="Times New Roman" w:cs="Times New Roman"/>
          <w:sz w:val="28"/>
          <w:szCs w:val="28"/>
        </w:rPr>
        <w:t>T.solution_value</w:t>
      </w:r>
      <w:proofErr w:type="spellEnd"/>
      <w:proofErr w:type="gramStart"/>
      <w:r w:rsidRPr="00814D36">
        <w:rPr>
          <w:rFonts w:ascii="Times New Roman" w:eastAsia="Times New Roman" w:hAnsi="Times New Roman" w:cs="Times New Roman"/>
          <w:sz w:val="28"/>
          <w:szCs w:val="28"/>
        </w:rPr>
        <w:t>()}</w:t>
      </w:r>
      <w:proofErr w:type="gramEnd"/>
      <w:r w:rsidRPr="00814D36">
        <w:rPr>
          <w:rFonts w:ascii="Times New Roman" w:eastAsia="Times New Roman" w:hAnsi="Times New Roman" w:cs="Times New Roman"/>
          <w:sz w:val="28"/>
          <w:szCs w:val="28"/>
        </w:rPr>
        <w:t>')</w:t>
      </w:r>
    </w:p>
    <w:p w14:paraId="1283E182"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else:</w:t>
      </w:r>
    </w:p>
    <w:p w14:paraId="686EE8EE"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xml:space="preserve">        print("No optimal solution found.")</w:t>
      </w:r>
    </w:p>
    <w:p w14:paraId="01EACEDA"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
    <w:p w14:paraId="280E3340"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r w:rsidRPr="00814D36">
        <w:rPr>
          <w:rFonts w:ascii="Times New Roman" w:eastAsia="Times New Roman" w:hAnsi="Times New Roman" w:cs="Times New Roman"/>
          <w:sz w:val="28"/>
          <w:szCs w:val="28"/>
        </w:rPr>
        <w:t># Run the optimization</w:t>
      </w:r>
    </w:p>
    <w:p w14:paraId="43D0DE9E" w14:textId="77777777" w:rsidR="00814D36" w:rsidRPr="00814D36" w:rsidRDefault="00814D36" w:rsidP="000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8"/>
          <w:szCs w:val="28"/>
        </w:rPr>
      </w:pPr>
      <w:proofErr w:type="spellStart"/>
      <w:r w:rsidRPr="00814D36">
        <w:rPr>
          <w:rFonts w:ascii="Times New Roman" w:eastAsia="Times New Roman" w:hAnsi="Times New Roman" w:cs="Times New Roman"/>
          <w:sz w:val="28"/>
          <w:szCs w:val="28"/>
        </w:rPr>
        <w:t>optimize_bus_scheduling</w:t>
      </w:r>
      <w:proofErr w:type="spellEnd"/>
      <w:r w:rsidRPr="00814D36">
        <w:rPr>
          <w:rFonts w:ascii="Times New Roman" w:eastAsia="Times New Roman" w:hAnsi="Times New Roman" w:cs="Times New Roman"/>
          <w:sz w:val="28"/>
          <w:szCs w:val="28"/>
        </w:rPr>
        <w:t>()</w:t>
      </w:r>
    </w:p>
    <w:p w14:paraId="3EF91F00" w14:textId="77777777" w:rsidR="00814D36" w:rsidRPr="00737140" w:rsidRDefault="00814D36" w:rsidP="00053682">
      <w:pPr>
        <w:spacing w:after="0"/>
        <w:rPr>
          <w:rFonts w:ascii="Times New Roman" w:eastAsia="Times New Roman" w:hAnsi="Times New Roman" w:cs="Times New Roman"/>
          <w:sz w:val="28"/>
          <w:szCs w:val="28"/>
        </w:rPr>
      </w:pPr>
    </w:p>
    <w:p w14:paraId="6981C7F2" w14:textId="77777777" w:rsidR="00590475" w:rsidRDefault="00590475" w:rsidP="00261275">
      <w:pPr>
        <w:pStyle w:val="Heading3"/>
      </w:pPr>
      <w:bookmarkStart w:id="42" w:name="_Toc193688438"/>
      <w:r w:rsidRPr="00737140">
        <w:t>2.4 Solving the Model Using Synthetic Data</w:t>
      </w:r>
      <w:bookmarkEnd w:id="42"/>
    </w:p>
    <w:p w14:paraId="15E0C3F9" w14:textId="77777777" w:rsidR="00261275" w:rsidRPr="00261275" w:rsidRDefault="00261275" w:rsidP="00261275"/>
    <w:p w14:paraId="32E076C4" w14:textId="54E8EAAE"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 xml:space="preserve">For testing and demonstrating the model, synthetic data can be generated. The synthetic dataset can include values for bus demand at different times of the day, available fleet size, and travel times between routes. These datasets can be created using AI </w:t>
      </w:r>
      <w:r w:rsidRPr="00737140">
        <w:rPr>
          <w:rFonts w:ascii="Times New Roman" w:hAnsi="Times New Roman" w:cs="Times New Roman"/>
          <w:sz w:val="28"/>
          <w:szCs w:val="28"/>
        </w:rPr>
        <w:t>tools</w:t>
      </w:r>
      <w:r w:rsidRPr="00590475">
        <w:rPr>
          <w:rFonts w:ascii="Times New Roman" w:hAnsi="Times New Roman" w:cs="Times New Roman"/>
          <w:sz w:val="28"/>
          <w:szCs w:val="28"/>
        </w:rPr>
        <w:t xml:space="preserve"> manually, depending on the available resources.</w:t>
      </w:r>
    </w:p>
    <w:p w14:paraId="68390D99" w14:textId="77777777" w:rsidR="00590475" w:rsidRPr="00590475" w:rsidRDefault="00590475" w:rsidP="00053682">
      <w:pPr>
        <w:rPr>
          <w:rFonts w:ascii="Times New Roman" w:hAnsi="Times New Roman" w:cs="Times New Roman"/>
          <w:sz w:val="28"/>
          <w:szCs w:val="28"/>
        </w:rPr>
      </w:pPr>
      <w:r w:rsidRPr="00590475">
        <w:rPr>
          <w:rFonts w:ascii="Times New Roman" w:hAnsi="Times New Roman" w:cs="Times New Roman"/>
          <w:sz w:val="28"/>
          <w:szCs w:val="28"/>
        </w:rPr>
        <w:t xml:space="preserve">In the example above, the demand matrix specifies the number of buses needed for each route and </w:t>
      </w:r>
      <w:proofErr w:type="gramStart"/>
      <w:r w:rsidRPr="00590475">
        <w:rPr>
          <w:rFonts w:ascii="Times New Roman" w:hAnsi="Times New Roman" w:cs="Times New Roman"/>
          <w:sz w:val="28"/>
          <w:szCs w:val="28"/>
        </w:rPr>
        <w:t>time period</w:t>
      </w:r>
      <w:proofErr w:type="gramEnd"/>
      <w:r w:rsidRPr="00590475">
        <w:rPr>
          <w:rFonts w:ascii="Times New Roman" w:hAnsi="Times New Roman" w:cs="Times New Roman"/>
          <w:sz w:val="28"/>
          <w:szCs w:val="28"/>
        </w:rPr>
        <w:t xml:space="preserve">, the </w:t>
      </w:r>
      <w:proofErr w:type="spellStart"/>
      <w:r w:rsidRPr="00590475">
        <w:rPr>
          <w:rFonts w:ascii="Times New Roman" w:hAnsi="Times New Roman" w:cs="Times New Roman"/>
          <w:sz w:val="28"/>
          <w:szCs w:val="28"/>
        </w:rPr>
        <w:t>fleet_size</w:t>
      </w:r>
      <w:proofErr w:type="spellEnd"/>
      <w:r w:rsidRPr="00590475">
        <w:rPr>
          <w:rFonts w:ascii="Times New Roman" w:hAnsi="Times New Roman" w:cs="Times New Roman"/>
          <w:sz w:val="28"/>
          <w:szCs w:val="28"/>
        </w:rPr>
        <w:t xml:space="preserve"> limits the total number of buses available, and the </w:t>
      </w:r>
      <w:proofErr w:type="spellStart"/>
      <w:r w:rsidRPr="00590475">
        <w:rPr>
          <w:rFonts w:ascii="Times New Roman" w:hAnsi="Times New Roman" w:cs="Times New Roman"/>
          <w:sz w:val="28"/>
          <w:szCs w:val="28"/>
        </w:rPr>
        <w:t>travel_times</w:t>
      </w:r>
      <w:proofErr w:type="spellEnd"/>
      <w:r w:rsidRPr="00590475">
        <w:rPr>
          <w:rFonts w:ascii="Times New Roman" w:hAnsi="Times New Roman" w:cs="Times New Roman"/>
          <w:sz w:val="28"/>
          <w:szCs w:val="28"/>
        </w:rPr>
        <w:t xml:space="preserve"> matrix represents the estimated travel times between stops.</w:t>
      </w:r>
    </w:p>
    <w:p w14:paraId="72D494FC" w14:textId="77777777" w:rsidR="00590475" w:rsidRPr="00737140" w:rsidRDefault="00590475" w:rsidP="00053682">
      <w:pPr>
        <w:rPr>
          <w:rFonts w:ascii="Times New Roman" w:hAnsi="Times New Roman" w:cs="Times New Roman"/>
          <w:sz w:val="28"/>
          <w:szCs w:val="28"/>
        </w:rPr>
      </w:pPr>
    </w:p>
    <w:p w14:paraId="4C868AA4" w14:textId="77777777" w:rsidR="005A585C" w:rsidRPr="00737140" w:rsidRDefault="005A585C" w:rsidP="00053682">
      <w:pPr>
        <w:rPr>
          <w:rFonts w:ascii="Times New Roman" w:hAnsi="Times New Roman" w:cs="Times New Roman"/>
          <w:sz w:val="28"/>
          <w:szCs w:val="28"/>
        </w:rPr>
      </w:pPr>
    </w:p>
    <w:p w14:paraId="64149CCD" w14:textId="77777777" w:rsidR="005A585C" w:rsidRPr="00737140" w:rsidRDefault="005A585C" w:rsidP="00053682">
      <w:pPr>
        <w:rPr>
          <w:rFonts w:ascii="Times New Roman" w:hAnsi="Times New Roman" w:cs="Times New Roman"/>
          <w:sz w:val="28"/>
          <w:szCs w:val="28"/>
        </w:rPr>
      </w:pPr>
    </w:p>
    <w:p w14:paraId="24C4A8C4" w14:textId="77777777" w:rsidR="005A585C" w:rsidRPr="00737140" w:rsidRDefault="005A585C" w:rsidP="00053682">
      <w:pPr>
        <w:rPr>
          <w:rFonts w:ascii="Times New Roman" w:hAnsi="Times New Roman" w:cs="Times New Roman"/>
          <w:sz w:val="28"/>
          <w:szCs w:val="28"/>
        </w:rPr>
      </w:pPr>
    </w:p>
    <w:p w14:paraId="2137781B" w14:textId="77777777" w:rsidR="005A585C" w:rsidRPr="00737140" w:rsidRDefault="005A585C" w:rsidP="00053682">
      <w:pPr>
        <w:rPr>
          <w:rFonts w:ascii="Times New Roman" w:hAnsi="Times New Roman" w:cs="Times New Roman"/>
          <w:sz w:val="28"/>
          <w:szCs w:val="28"/>
        </w:rPr>
      </w:pPr>
    </w:p>
    <w:p w14:paraId="7F194141" w14:textId="77777777" w:rsidR="005A585C" w:rsidRPr="00737140" w:rsidRDefault="005A585C" w:rsidP="00053682">
      <w:pPr>
        <w:rPr>
          <w:rFonts w:ascii="Times New Roman" w:hAnsi="Times New Roman" w:cs="Times New Roman"/>
          <w:sz w:val="28"/>
          <w:szCs w:val="28"/>
        </w:rPr>
      </w:pPr>
    </w:p>
    <w:p w14:paraId="4011A3E6" w14:textId="77777777" w:rsidR="005A585C" w:rsidRPr="00737140" w:rsidRDefault="005A585C" w:rsidP="00053682">
      <w:pPr>
        <w:rPr>
          <w:rFonts w:ascii="Times New Roman" w:hAnsi="Times New Roman" w:cs="Times New Roman"/>
          <w:sz w:val="28"/>
          <w:szCs w:val="28"/>
        </w:rPr>
      </w:pPr>
    </w:p>
    <w:p w14:paraId="716E3D44" w14:textId="77777777" w:rsidR="005A585C" w:rsidRPr="00737140" w:rsidRDefault="005A585C" w:rsidP="00053682">
      <w:pPr>
        <w:rPr>
          <w:rFonts w:ascii="Times New Roman" w:hAnsi="Times New Roman" w:cs="Times New Roman"/>
          <w:sz w:val="28"/>
          <w:szCs w:val="28"/>
        </w:rPr>
      </w:pPr>
    </w:p>
    <w:p w14:paraId="57D77C19" w14:textId="77777777" w:rsidR="005A585C" w:rsidRPr="00737140" w:rsidRDefault="005A585C" w:rsidP="00053682">
      <w:pPr>
        <w:rPr>
          <w:rFonts w:ascii="Times New Roman" w:hAnsi="Times New Roman" w:cs="Times New Roman"/>
          <w:sz w:val="28"/>
          <w:szCs w:val="28"/>
        </w:rPr>
      </w:pPr>
    </w:p>
    <w:p w14:paraId="7B864C41" w14:textId="77777777" w:rsidR="005A585C" w:rsidRPr="00737140" w:rsidRDefault="005A585C" w:rsidP="00053682">
      <w:pPr>
        <w:rPr>
          <w:rFonts w:ascii="Times New Roman" w:hAnsi="Times New Roman" w:cs="Times New Roman"/>
          <w:sz w:val="28"/>
          <w:szCs w:val="28"/>
        </w:rPr>
      </w:pPr>
    </w:p>
    <w:p w14:paraId="27A8F40C" w14:textId="77777777" w:rsidR="005A585C" w:rsidRPr="00737140" w:rsidRDefault="005A585C" w:rsidP="00053682">
      <w:pPr>
        <w:rPr>
          <w:rFonts w:ascii="Times New Roman" w:hAnsi="Times New Roman" w:cs="Times New Roman"/>
          <w:sz w:val="28"/>
          <w:szCs w:val="28"/>
        </w:rPr>
      </w:pPr>
    </w:p>
    <w:p w14:paraId="03166EE8" w14:textId="77777777" w:rsidR="005A585C" w:rsidRPr="00737140" w:rsidRDefault="005A585C" w:rsidP="00053682">
      <w:pPr>
        <w:rPr>
          <w:rFonts w:ascii="Times New Roman" w:hAnsi="Times New Roman" w:cs="Times New Roman"/>
          <w:sz w:val="28"/>
          <w:szCs w:val="28"/>
        </w:rPr>
      </w:pPr>
    </w:p>
    <w:p w14:paraId="175A00D5" w14:textId="77777777" w:rsidR="005A585C" w:rsidRPr="00737140" w:rsidRDefault="005A585C" w:rsidP="00053682">
      <w:pPr>
        <w:rPr>
          <w:rFonts w:ascii="Times New Roman" w:hAnsi="Times New Roman" w:cs="Times New Roman"/>
          <w:sz w:val="28"/>
          <w:szCs w:val="28"/>
        </w:rPr>
      </w:pPr>
    </w:p>
    <w:p w14:paraId="247CA1D9" w14:textId="77777777" w:rsidR="005A585C" w:rsidRPr="00737140" w:rsidRDefault="005A585C" w:rsidP="00053682">
      <w:pPr>
        <w:rPr>
          <w:rFonts w:ascii="Times New Roman" w:hAnsi="Times New Roman" w:cs="Times New Roman"/>
          <w:sz w:val="28"/>
          <w:szCs w:val="28"/>
        </w:rPr>
      </w:pPr>
    </w:p>
    <w:p w14:paraId="6830DA9E" w14:textId="77777777" w:rsidR="00814D36" w:rsidRDefault="00814D36" w:rsidP="00261275">
      <w:pPr>
        <w:pStyle w:val="Heading1"/>
      </w:pPr>
      <w:bookmarkStart w:id="43" w:name="_Toc193688439"/>
      <w:r w:rsidRPr="00261275">
        <w:lastRenderedPageBreak/>
        <w:t>Chapter 3: Extending the Mathematical Model</w:t>
      </w:r>
      <w:bookmarkEnd w:id="43"/>
    </w:p>
    <w:p w14:paraId="4795391C" w14:textId="77777777" w:rsidR="00261275" w:rsidRPr="00261275" w:rsidRDefault="00261275" w:rsidP="00261275"/>
    <w:p w14:paraId="353FBF3C" w14:textId="230F217C"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Now we have implemented a </w:t>
      </w:r>
      <w:r w:rsidRPr="00814D36">
        <w:rPr>
          <w:rFonts w:ascii="Times New Roman" w:hAnsi="Times New Roman" w:cs="Times New Roman"/>
          <w:b/>
          <w:bCs/>
          <w:sz w:val="28"/>
          <w:szCs w:val="28"/>
        </w:rPr>
        <w:t>basic optimization model</w:t>
      </w:r>
      <w:r w:rsidRPr="00814D36">
        <w:rPr>
          <w:rFonts w:ascii="Times New Roman" w:hAnsi="Times New Roman" w:cs="Times New Roman"/>
          <w:sz w:val="28"/>
          <w:szCs w:val="28"/>
        </w:rPr>
        <w:t xml:space="preserve"> for bus scheduling, we will extend the model by adding </w:t>
      </w:r>
      <w:r w:rsidRPr="00814D36">
        <w:rPr>
          <w:rFonts w:ascii="Times New Roman" w:hAnsi="Times New Roman" w:cs="Times New Roman"/>
          <w:b/>
          <w:bCs/>
          <w:sz w:val="28"/>
          <w:szCs w:val="28"/>
        </w:rPr>
        <w:t>real-world complexities</w:t>
      </w:r>
      <w:r w:rsidRPr="00814D36">
        <w:rPr>
          <w:rFonts w:ascii="Times New Roman" w:hAnsi="Times New Roman" w:cs="Times New Roman"/>
          <w:sz w:val="28"/>
          <w:szCs w:val="28"/>
        </w:rPr>
        <w:t>. The goal is to enhance its applicability by integrating additional business objectives, constraints, and dynamic adjustments based on real-time factors.</w:t>
      </w:r>
    </w:p>
    <w:p w14:paraId="6998207C" w14:textId="1685B8CC" w:rsidR="00814D36" w:rsidRPr="00814D36" w:rsidRDefault="00814D36" w:rsidP="00053682">
      <w:pPr>
        <w:rPr>
          <w:rFonts w:ascii="Times New Roman" w:hAnsi="Times New Roman" w:cs="Times New Roman"/>
          <w:sz w:val="28"/>
          <w:szCs w:val="28"/>
        </w:rPr>
      </w:pPr>
    </w:p>
    <w:p w14:paraId="0C231E06" w14:textId="77777777" w:rsidR="00814D36" w:rsidRPr="00261275" w:rsidRDefault="00814D36" w:rsidP="00261275">
      <w:pPr>
        <w:pStyle w:val="Heading2"/>
      </w:pPr>
      <w:bookmarkStart w:id="44" w:name="_Toc193688440"/>
      <w:r w:rsidRPr="00261275">
        <w:t>3.1 Enhancing the Mathematical Model</w:t>
      </w:r>
      <w:bookmarkEnd w:id="44"/>
    </w:p>
    <w:p w14:paraId="3A439203"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The original model in Chapter 2 focused on </w:t>
      </w:r>
      <w:r w:rsidRPr="00814D36">
        <w:rPr>
          <w:rFonts w:ascii="Times New Roman" w:hAnsi="Times New Roman" w:cs="Times New Roman"/>
          <w:b/>
          <w:bCs/>
          <w:sz w:val="28"/>
          <w:szCs w:val="28"/>
        </w:rPr>
        <w:t>minimizing cost and passenger transfers</w:t>
      </w:r>
      <w:r w:rsidRPr="00814D36">
        <w:rPr>
          <w:rFonts w:ascii="Times New Roman" w:hAnsi="Times New Roman" w:cs="Times New Roman"/>
          <w:sz w:val="28"/>
          <w:szCs w:val="28"/>
        </w:rPr>
        <w:t>. However, real-world scenarios involve additional considerations:</w:t>
      </w:r>
    </w:p>
    <w:p w14:paraId="4D456205" w14:textId="77777777" w:rsidR="00814D36" w:rsidRPr="00814D36" w:rsidRDefault="00814D36" w:rsidP="00E41560">
      <w:pPr>
        <w:numPr>
          <w:ilvl w:val="0"/>
          <w:numId w:val="11"/>
        </w:numPr>
        <w:rPr>
          <w:rFonts w:ascii="Times New Roman" w:hAnsi="Times New Roman" w:cs="Times New Roman"/>
          <w:sz w:val="28"/>
          <w:szCs w:val="28"/>
        </w:rPr>
      </w:pPr>
      <w:r w:rsidRPr="00814D36">
        <w:rPr>
          <w:rFonts w:ascii="Times New Roman" w:hAnsi="Times New Roman" w:cs="Times New Roman"/>
          <w:b/>
          <w:bCs/>
          <w:sz w:val="28"/>
          <w:szCs w:val="28"/>
        </w:rPr>
        <w:t>Traffic Congestion</w:t>
      </w:r>
      <w:r w:rsidRPr="00814D36">
        <w:rPr>
          <w:rFonts w:ascii="Times New Roman" w:hAnsi="Times New Roman" w:cs="Times New Roman"/>
          <w:sz w:val="28"/>
          <w:szCs w:val="28"/>
        </w:rPr>
        <w:t xml:space="preserve"> – Bus travel times vary based on real-time traffic conditions.</w:t>
      </w:r>
    </w:p>
    <w:p w14:paraId="79CE26FD" w14:textId="77777777" w:rsidR="00814D36" w:rsidRPr="00814D36" w:rsidRDefault="00814D36" w:rsidP="00E41560">
      <w:pPr>
        <w:numPr>
          <w:ilvl w:val="0"/>
          <w:numId w:val="11"/>
        </w:numPr>
        <w:rPr>
          <w:rFonts w:ascii="Times New Roman" w:hAnsi="Times New Roman" w:cs="Times New Roman"/>
          <w:sz w:val="28"/>
          <w:szCs w:val="28"/>
        </w:rPr>
      </w:pPr>
      <w:r w:rsidRPr="00814D36">
        <w:rPr>
          <w:rFonts w:ascii="Times New Roman" w:hAnsi="Times New Roman" w:cs="Times New Roman"/>
          <w:b/>
          <w:bCs/>
          <w:sz w:val="28"/>
          <w:szCs w:val="28"/>
        </w:rPr>
        <w:t>Dynamic Passenger Demand</w:t>
      </w:r>
      <w:r w:rsidRPr="00814D36">
        <w:rPr>
          <w:rFonts w:ascii="Times New Roman" w:hAnsi="Times New Roman" w:cs="Times New Roman"/>
          <w:sz w:val="28"/>
          <w:szCs w:val="28"/>
        </w:rPr>
        <w:t xml:space="preserve"> – Demand fluctuates based on time of day, season, and special events.</w:t>
      </w:r>
    </w:p>
    <w:p w14:paraId="74BABB8E" w14:textId="77777777" w:rsidR="00814D36" w:rsidRPr="00814D36" w:rsidRDefault="00814D36" w:rsidP="00E41560">
      <w:pPr>
        <w:numPr>
          <w:ilvl w:val="0"/>
          <w:numId w:val="11"/>
        </w:numPr>
        <w:rPr>
          <w:rFonts w:ascii="Times New Roman" w:hAnsi="Times New Roman" w:cs="Times New Roman"/>
          <w:sz w:val="28"/>
          <w:szCs w:val="28"/>
        </w:rPr>
      </w:pPr>
      <w:r w:rsidRPr="00814D36">
        <w:rPr>
          <w:rFonts w:ascii="Times New Roman" w:hAnsi="Times New Roman" w:cs="Times New Roman"/>
          <w:b/>
          <w:bCs/>
          <w:sz w:val="28"/>
          <w:szCs w:val="28"/>
        </w:rPr>
        <w:t>Multi-Objective Optimization</w:t>
      </w:r>
      <w:r w:rsidRPr="00814D36">
        <w:rPr>
          <w:rFonts w:ascii="Times New Roman" w:hAnsi="Times New Roman" w:cs="Times New Roman"/>
          <w:sz w:val="28"/>
          <w:szCs w:val="28"/>
        </w:rPr>
        <w:t xml:space="preserve"> – A trade-off between </w:t>
      </w:r>
      <w:r w:rsidRPr="00814D36">
        <w:rPr>
          <w:rFonts w:ascii="Times New Roman" w:hAnsi="Times New Roman" w:cs="Times New Roman"/>
          <w:b/>
          <w:bCs/>
          <w:sz w:val="28"/>
          <w:szCs w:val="28"/>
        </w:rPr>
        <w:t>minimizing operational costs, improving service reliability, and reducing emissions</w:t>
      </w:r>
      <w:r w:rsidRPr="00814D36">
        <w:rPr>
          <w:rFonts w:ascii="Times New Roman" w:hAnsi="Times New Roman" w:cs="Times New Roman"/>
          <w:sz w:val="28"/>
          <w:szCs w:val="28"/>
        </w:rPr>
        <w:t>.</w:t>
      </w:r>
    </w:p>
    <w:p w14:paraId="3ABA3C55" w14:textId="77777777" w:rsidR="00814D36" w:rsidRPr="00814D36" w:rsidRDefault="00814D36" w:rsidP="00E41560">
      <w:pPr>
        <w:numPr>
          <w:ilvl w:val="0"/>
          <w:numId w:val="11"/>
        </w:numPr>
        <w:rPr>
          <w:rFonts w:ascii="Times New Roman" w:hAnsi="Times New Roman" w:cs="Times New Roman"/>
          <w:sz w:val="28"/>
          <w:szCs w:val="28"/>
        </w:rPr>
      </w:pPr>
      <w:r w:rsidRPr="00814D36">
        <w:rPr>
          <w:rFonts w:ascii="Times New Roman" w:hAnsi="Times New Roman" w:cs="Times New Roman"/>
          <w:b/>
          <w:bCs/>
          <w:sz w:val="28"/>
          <w:szCs w:val="28"/>
        </w:rPr>
        <w:t>Fuel Efficiency and Sustainability</w:t>
      </w:r>
      <w:r w:rsidRPr="00814D36">
        <w:rPr>
          <w:rFonts w:ascii="Times New Roman" w:hAnsi="Times New Roman" w:cs="Times New Roman"/>
          <w:sz w:val="28"/>
          <w:szCs w:val="28"/>
        </w:rPr>
        <w:t xml:space="preserve"> – Optimizing bus schedules to reduce fuel consumption and emissions.</w:t>
      </w:r>
    </w:p>
    <w:p w14:paraId="15A96B90" w14:textId="16844E71" w:rsidR="00814D36" w:rsidRPr="00814D36" w:rsidRDefault="00814D36" w:rsidP="00053682">
      <w:pPr>
        <w:rPr>
          <w:rFonts w:ascii="Times New Roman" w:hAnsi="Times New Roman" w:cs="Times New Roman"/>
          <w:sz w:val="28"/>
          <w:szCs w:val="28"/>
        </w:rPr>
      </w:pPr>
    </w:p>
    <w:p w14:paraId="1F902F42" w14:textId="77777777" w:rsidR="00814D36" w:rsidRPr="00261275" w:rsidRDefault="00814D36" w:rsidP="00261275">
      <w:pPr>
        <w:pStyle w:val="Heading2"/>
      </w:pPr>
      <w:bookmarkStart w:id="45" w:name="_Toc193688441"/>
      <w:r w:rsidRPr="00261275">
        <w:t>3.2 New Constraints and Variables</w:t>
      </w:r>
      <w:bookmarkEnd w:id="45"/>
    </w:p>
    <w:p w14:paraId="7971B670" w14:textId="77777777" w:rsidR="00814D36" w:rsidRPr="00261275" w:rsidRDefault="00814D36" w:rsidP="00261275">
      <w:pPr>
        <w:pStyle w:val="Heading3"/>
      </w:pPr>
      <w:bookmarkStart w:id="46" w:name="_Toc193688442"/>
      <w:r w:rsidRPr="00261275">
        <w:t>3.2.1 Additional Decision Variables</w:t>
      </w:r>
      <w:bookmarkEnd w:id="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7522"/>
      </w:tblGrid>
      <w:tr w:rsidR="00814D36" w:rsidRPr="00814D36" w14:paraId="7FE4100C" w14:textId="77777777" w:rsidTr="00814D36">
        <w:trPr>
          <w:tblHeader/>
          <w:tblCellSpacing w:w="15" w:type="dxa"/>
        </w:trPr>
        <w:tc>
          <w:tcPr>
            <w:tcW w:w="0" w:type="auto"/>
            <w:vAlign w:val="center"/>
            <w:hideMark/>
          </w:tcPr>
          <w:p w14:paraId="1A70E11F" w14:textId="77777777" w:rsidR="00814D36" w:rsidRPr="00814D36" w:rsidRDefault="00814D36" w:rsidP="00053682">
            <w:pPr>
              <w:rPr>
                <w:rFonts w:ascii="Times New Roman" w:hAnsi="Times New Roman" w:cs="Times New Roman"/>
                <w:b/>
                <w:bCs/>
                <w:sz w:val="28"/>
                <w:szCs w:val="28"/>
              </w:rPr>
            </w:pPr>
            <w:r w:rsidRPr="00814D36">
              <w:rPr>
                <w:rFonts w:ascii="Times New Roman" w:hAnsi="Times New Roman" w:cs="Times New Roman"/>
                <w:b/>
                <w:bCs/>
                <w:sz w:val="28"/>
                <w:szCs w:val="28"/>
              </w:rPr>
              <w:t>Variable</w:t>
            </w:r>
          </w:p>
        </w:tc>
        <w:tc>
          <w:tcPr>
            <w:tcW w:w="0" w:type="auto"/>
            <w:vAlign w:val="center"/>
            <w:hideMark/>
          </w:tcPr>
          <w:p w14:paraId="7779349B" w14:textId="77777777" w:rsidR="00814D36" w:rsidRPr="00814D36" w:rsidRDefault="00814D36" w:rsidP="00053682">
            <w:pPr>
              <w:rPr>
                <w:rFonts w:ascii="Times New Roman" w:hAnsi="Times New Roman" w:cs="Times New Roman"/>
                <w:b/>
                <w:bCs/>
                <w:sz w:val="28"/>
                <w:szCs w:val="28"/>
              </w:rPr>
            </w:pPr>
            <w:r w:rsidRPr="00814D36">
              <w:rPr>
                <w:rFonts w:ascii="Times New Roman" w:hAnsi="Times New Roman" w:cs="Times New Roman"/>
                <w:b/>
                <w:bCs/>
                <w:sz w:val="28"/>
                <w:szCs w:val="28"/>
              </w:rPr>
              <w:t>Description</w:t>
            </w:r>
          </w:p>
        </w:tc>
      </w:tr>
      <w:tr w:rsidR="00814D36" w:rsidRPr="00814D36" w14:paraId="377868C1" w14:textId="77777777" w:rsidTr="00814D36">
        <w:trPr>
          <w:tblCellSpacing w:w="15" w:type="dxa"/>
        </w:trPr>
        <w:tc>
          <w:tcPr>
            <w:tcW w:w="0" w:type="auto"/>
            <w:vAlign w:val="center"/>
            <w:hideMark/>
          </w:tcPr>
          <w:p w14:paraId="6B48925E" w14:textId="70A96883" w:rsidR="00814D36" w:rsidRPr="00814D36" w:rsidRDefault="00814D36" w:rsidP="00053682">
            <w:pPr>
              <w:rPr>
                <w:rFonts w:ascii="Times New Roman" w:hAnsi="Times New Roman" w:cs="Times New Roman"/>
                <w:sz w:val="28"/>
                <w:szCs w:val="28"/>
              </w:rPr>
            </w:pPr>
            <w:proofErr w:type="spellStart"/>
            <w:r w:rsidRPr="00814D36">
              <w:rPr>
                <w:rFonts w:ascii="Times New Roman" w:hAnsi="Times New Roman" w:cs="Times New Roman"/>
                <w:sz w:val="28"/>
                <w:szCs w:val="28"/>
              </w:rPr>
              <w:t>Ti</w:t>
            </w:r>
            <w:r w:rsidRPr="00737140">
              <w:rPr>
                <w:rFonts w:ascii="Times New Roman" w:hAnsi="Times New Roman" w:cs="Times New Roman"/>
                <w:sz w:val="28"/>
                <w:szCs w:val="28"/>
              </w:rPr>
              <w:t>j</w:t>
            </w:r>
            <w:proofErr w:type="spellEnd"/>
          </w:p>
        </w:tc>
        <w:tc>
          <w:tcPr>
            <w:tcW w:w="0" w:type="auto"/>
            <w:vAlign w:val="center"/>
            <w:hideMark/>
          </w:tcPr>
          <w:p w14:paraId="5A2423A5"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Travel time between stops ii and </w:t>
            </w:r>
            <w:proofErr w:type="spellStart"/>
            <w:r w:rsidRPr="00814D36">
              <w:rPr>
                <w:rFonts w:ascii="Times New Roman" w:hAnsi="Times New Roman" w:cs="Times New Roman"/>
                <w:sz w:val="28"/>
                <w:szCs w:val="28"/>
              </w:rPr>
              <w:t>jj</w:t>
            </w:r>
            <w:proofErr w:type="spellEnd"/>
            <w:r w:rsidRPr="00814D36">
              <w:rPr>
                <w:rFonts w:ascii="Times New Roman" w:hAnsi="Times New Roman" w:cs="Times New Roman"/>
                <w:sz w:val="28"/>
                <w:szCs w:val="28"/>
              </w:rPr>
              <w:t xml:space="preserve"> (dependent on traffic conditions)</w:t>
            </w:r>
          </w:p>
        </w:tc>
      </w:tr>
      <w:tr w:rsidR="00814D36" w:rsidRPr="00814D36" w14:paraId="1008429E" w14:textId="77777777" w:rsidTr="00814D36">
        <w:trPr>
          <w:tblCellSpacing w:w="15" w:type="dxa"/>
        </w:trPr>
        <w:tc>
          <w:tcPr>
            <w:tcW w:w="0" w:type="auto"/>
            <w:vAlign w:val="center"/>
            <w:hideMark/>
          </w:tcPr>
          <w:p w14:paraId="2157789A" w14:textId="04902A8D"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Dt</w:t>
            </w:r>
          </w:p>
        </w:tc>
        <w:tc>
          <w:tcPr>
            <w:tcW w:w="0" w:type="auto"/>
            <w:vAlign w:val="center"/>
            <w:hideMark/>
          </w:tcPr>
          <w:p w14:paraId="33BA602C"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Passenger demand at time </w:t>
            </w:r>
            <w:proofErr w:type="spellStart"/>
            <w:r w:rsidRPr="00814D36">
              <w:rPr>
                <w:rFonts w:ascii="Times New Roman" w:hAnsi="Times New Roman" w:cs="Times New Roman"/>
                <w:sz w:val="28"/>
                <w:szCs w:val="28"/>
              </w:rPr>
              <w:t>tt</w:t>
            </w:r>
            <w:proofErr w:type="spellEnd"/>
          </w:p>
        </w:tc>
      </w:tr>
      <w:tr w:rsidR="00814D36" w:rsidRPr="00814D36" w14:paraId="5DA9138F" w14:textId="77777777" w:rsidTr="00814D36">
        <w:trPr>
          <w:tblCellSpacing w:w="15" w:type="dxa"/>
        </w:trPr>
        <w:tc>
          <w:tcPr>
            <w:tcW w:w="0" w:type="auto"/>
            <w:vAlign w:val="center"/>
            <w:hideMark/>
          </w:tcPr>
          <w:p w14:paraId="27F05794" w14:textId="21372DED"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Er</w:t>
            </w:r>
          </w:p>
        </w:tc>
        <w:tc>
          <w:tcPr>
            <w:tcW w:w="0" w:type="auto"/>
            <w:vAlign w:val="center"/>
            <w:hideMark/>
          </w:tcPr>
          <w:p w14:paraId="4A5C9ABD"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Emissions per bus route </w:t>
            </w:r>
            <w:proofErr w:type="spellStart"/>
            <w:r w:rsidRPr="00814D36">
              <w:rPr>
                <w:rFonts w:ascii="Times New Roman" w:hAnsi="Times New Roman" w:cs="Times New Roman"/>
                <w:sz w:val="28"/>
                <w:szCs w:val="28"/>
              </w:rPr>
              <w:t>rr</w:t>
            </w:r>
            <w:proofErr w:type="spellEnd"/>
          </w:p>
        </w:tc>
      </w:tr>
      <w:tr w:rsidR="00814D36" w:rsidRPr="00814D36" w14:paraId="0C491680" w14:textId="77777777" w:rsidTr="00814D36">
        <w:trPr>
          <w:tblCellSpacing w:w="15" w:type="dxa"/>
        </w:trPr>
        <w:tc>
          <w:tcPr>
            <w:tcW w:w="0" w:type="auto"/>
            <w:vAlign w:val="center"/>
            <w:hideMark/>
          </w:tcPr>
          <w:p w14:paraId="3A60390E" w14:textId="1BA125B8" w:rsidR="00814D36" w:rsidRPr="00814D36" w:rsidRDefault="00814D36" w:rsidP="00053682">
            <w:pPr>
              <w:rPr>
                <w:rFonts w:ascii="Times New Roman" w:hAnsi="Times New Roman" w:cs="Times New Roman"/>
                <w:sz w:val="28"/>
                <w:szCs w:val="28"/>
              </w:rPr>
            </w:pPr>
            <w:proofErr w:type="spellStart"/>
            <w:r w:rsidRPr="00814D36">
              <w:rPr>
                <w:rFonts w:ascii="Times New Roman" w:hAnsi="Times New Roman" w:cs="Times New Roman"/>
                <w:sz w:val="28"/>
                <w:szCs w:val="28"/>
              </w:rPr>
              <w:lastRenderedPageBreak/>
              <w:t>Fij</w:t>
            </w:r>
            <w:proofErr w:type="spellEnd"/>
          </w:p>
        </w:tc>
        <w:tc>
          <w:tcPr>
            <w:tcW w:w="0" w:type="auto"/>
            <w:vAlign w:val="center"/>
            <w:hideMark/>
          </w:tcPr>
          <w:p w14:paraId="18799B57"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Fuel consumption on route ii to </w:t>
            </w:r>
            <w:proofErr w:type="spellStart"/>
            <w:r w:rsidRPr="00814D36">
              <w:rPr>
                <w:rFonts w:ascii="Times New Roman" w:hAnsi="Times New Roman" w:cs="Times New Roman"/>
                <w:sz w:val="28"/>
                <w:szCs w:val="28"/>
              </w:rPr>
              <w:t>jj</w:t>
            </w:r>
            <w:proofErr w:type="spellEnd"/>
          </w:p>
        </w:tc>
      </w:tr>
    </w:tbl>
    <w:p w14:paraId="6AF0E152" w14:textId="6CC207F6" w:rsidR="00814D36" w:rsidRPr="00814D36" w:rsidRDefault="00814D36" w:rsidP="00053682">
      <w:pPr>
        <w:rPr>
          <w:rFonts w:ascii="Times New Roman" w:hAnsi="Times New Roman" w:cs="Times New Roman"/>
          <w:sz w:val="28"/>
          <w:szCs w:val="28"/>
        </w:rPr>
      </w:pPr>
    </w:p>
    <w:p w14:paraId="3601092A" w14:textId="77777777" w:rsidR="00814D36" w:rsidRPr="00261275" w:rsidRDefault="00814D36" w:rsidP="00261275">
      <w:pPr>
        <w:pStyle w:val="Heading3"/>
      </w:pPr>
      <w:bookmarkStart w:id="47" w:name="_Toc193688443"/>
      <w:r w:rsidRPr="00261275">
        <w:t>3.2.2 Revised Objective Function</w:t>
      </w:r>
      <w:bookmarkEnd w:id="47"/>
    </w:p>
    <w:p w14:paraId="60C96C31"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We now define a </w:t>
      </w:r>
      <w:r w:rsidRPr="00814D36">
        <w:rPr>
          <w:rFonts w:ascii="Times New Roman" w:hAnsi="Times New Roman" w:cs="Times New Roman"/>
          <w:b/>
          <w:bCs/>
          <w:sz w:val="28"/>
          <w:szCs w:val="28"/>
        </w:rPr>
        <w:t>multi-objective function</w:t>
      </w:r>
      <w:r w:rsidRPr="00814D36">
        <w:rPr>
          <w:rFonts w:ascii="Times New Roman" w:hAnsi="Times New Roman" w:cs="Times New Roman"/>
          <w:sz w:val="28"/>
          <w:szCs w:val="28"/>
        </w:rPr>
        <w:t xml:space="preserve"> balancing cost, congestion, and environmental impact:</w:t>
      </w:r>
    </w:p>
    <w:p w14:paraId="3B65987D" w14:textId="77777777" w:rsidR="00670123" w:rsidRPr="00737140" w:rsidRDefault="00670123"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5C44D753" wp14:editId="65C32A9E">
            <wp:extent cx="4610500" cy="708721"/>
            <wp:effectExtent l="0" t="0" r="0" b="0"/>
            <wp:docPr id="216056624"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6624" name="Picture 1" descr="A black and white math equation&#10;&#10;AI-generated content may be incorrect."/>
                    <pic:cNvPicPr/>
                  </pic:nvPicPr>
                  <pic:blipFill>
                    <a:blip r:embed="rId11"/>
                    <a:stretch>
                      <a:fillRect/>
                    </a:stretch>
                  </pic:blipFill>
                  <pic:spPr>
                    <a:xfrm>
                      <a:off x="0" y="0"/>
                      <a:ext cx="4610500" cy="708721"/>
                    </a:xfrm>
                    <a:prstGeom prst="rect">
                      <a:avLst/>
                    </a:prstGeom>
                  </pic:spPr>
                </pic:pic>
              </a:graphicData>
            </a:graphic>
          </wp:inline>
        </w:drawing>
      </w:r>
    </w:p>
    <w:p w14:paraId="3CA7E471" w14:textId="0B46EFAE"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Where:</w:t>
      </w:r>
    </w:p>
    <w:p w14:paraId="0FF39BC5" w14:textId="30FA89D0" w:rsidR="00814D36" w:rsidRPr="00814D36" w:rsidRDefault="00814D36" w:rsidP="00E41560">
      <w:pPr>
        <w:numPr>
          <w:ilvl w:val="0"/>
          <w:numId w:val="12"/>
        </w:numPr>
        <w:rPr>
          <w:rFonts w:ascii="Times New Roman" w:hAnsi="Times New Roman" w:cs="Times New Roman"/>
          <w:sz w:val="28"/>
          <w:szCs w:val="28"/>
        </w:rPr>
      </w:pPr>
      <w:r w:rsidRPr="00814D36">
        <w:rPr>
          <w:rFonts w:ascii="Times New Roman" w:hAnsi="Times New Roman" w:cs="Times New Roman"/>
          <w:sz w:val="28"/>
          <w:szCs w:val="28"/>
        </w:rPr>
        <w:t xml:space="preserve">λ1,λ2,λ3 are weights for </w:t>
      </w:r>
      <w:r w:rsidRPr="00814D36">
        <w:rPr>
          <w:rFonts w:ascii="Times New Roman" w:hAnsi="Times New Roman" w:cs="Times New Roman"/>
          <w:b/>
          <w:bCs/>
          <w:sz w:val="28"/>
          <w:szCs w:val="28"/>
        </w:rPr>
        <w:t>transfer minimization, emission reduction, and fuel efficiency</w:t>
      </w:r>
      <w:r w:rsidRPr="00814D36">
        <w:rPr>
          <w:rFonts w:ascii="Times New Roman" w:hAnsi="Times New Roman" w:cs="Times New Roman"/>
          <w:sz w:val="28"/>
          <w:szCs w:val="28"/>
        </w:rPr>
        <w:t>.</w:t>
      </w:r>
    </w:p>
    <w:p w14:paraId="0FAB8A71" w14:textId="1434277C" w:rsidR="00814D36" w:rsidRPr="00814D36" w:rsidRDefault="00814D36" w:rsidP="00E41560">
      <w:pPr>
        <w:numPr>
          <w:ilvl w:val="0"/>
          <w:numId w:val="12"/>
        </w:numPr>
        <w:rPr>
          <w:rFonts w:ascii="Times New Roman" w:hAnsi="Times New Roman" w:cs="Times New Roman"/>
          <w:sz w:val="28"/>
          <w:szCs w:val="28"/>
        </w:rPr>
      </w:pPr>
      <w:proofErr w:type="spellStart"/>
      <w:r w:rsidRPr="00814D36">
        <w:rPr>
          <w:rFonts w:ascii="Times New Roman" w:hAnsi="Times New Roman" w:cs="Times New Roman"/>
          <w:sz w:val="28"/>
          <w:szCs w:val="28"/>
        </w:rPr>
        <w:t>Eij</w:t>
      </w:r>
      <w:proofErr w:type="spellEnd"/>
      <w:r w:rsidRPr="00814D36">
        <w:rPr>
          <w:rFonts w:ascii="Times New Roman" w:hAnsi="Times New Roman" w:cs="Times New Roman"/>
          <w:sz w:val="28"/>
          <w:szCs w:val="28"/>
        </w:rPr>
        <w:t xml:space="preserve"> accounts for </w:t>
      </w:r>
      <w:r w:rsidRPr="00814D36">
        <w:rPr>
          <w:rFonts w:ascii="Times New Roman" w:hAnsi="Times New Roman" w:cs="Times New Roman"/>
          <w:b/>
          <w:bCs/>
          <w:sz w:val="28"/>
          <w:szCs w:val="28"/>
        </w:rPr>
        <w:t>carbon emissions per route</w:t>
      </w:r>
      <w:r w:rsidRPr="00814D36">
        <w:rPr>
          <w:rFonts w:ascii="Times New Roman" w:hAnsi="Times New Roman" w:cs="Times New Roman"/>
          <w:sz w:val="28"/>
          <w:szCs w:val="28"/>
        </w:rPr>
        <w:t xml:space="preserve"> (e.g., CO2 per kilometer).</w:t>
      </w:r>
    </w:p>
    <w:p w14:paraId="42EADB88" w14:textId="5E13EF45" w:rsidR="00814D36" w:rsidRPr="00814D36" w:rsidRDefault="00814D36" w:rsidP="00E41560">
      <w:pPr>
        <w:numPr>
          <w:ilvl w:val="0"/>
          <w:numId w:val="12"/>
        </w:numPr>
        <w:rPr>
          <w:rFonts w:ascii="Times New Roman" w:hAnsi="Times New Roman" w:cs="Times New Roman"/>
          <w:sz w:val="28"/>
          <w:szCs w:val="28"/>
        </w:rPr>
      </w:pPr>
      <w:proofErr w:type="spellStart"/>
      <w:r w:rsidRPr="00814D36">
        <w:rPr>
          <w:rFonts w:ascii="Times New Roman" w:hAnsi="Times New Roman" w:cs="Times New Roman"/>
          <w:sz w:val="28"/>
          <w:szCs w:val="28"/>
        </w:rPr>
        <w:t>Fij</w:t>
      </w:r>
      <w:proofErr w:type="spellEnd"/>
      <w:r w:rsidRPr="00814D36">
        <w:rPr>
          <w:rFonts w:ascii="Times New Roman" w:hAnsi="Times New Roman" w:cs="Times New Roman"/>
          <w:sz w:val="28"/>
          <w:szCs w:val="28"/>
        </w:rPr>
        <w:t xml:space="preserve"> models </w:t>
      </w:r>
      <w:r w:rsidRPr="00814D36">
        <w:rPr>
          <w:rFonts w:ascii="Times New Roman" w:hAnsi="Times New Roman" w:cs="Times New Roman"/>
          <w:b/>
          <w:bCs/>
          <w:sz w:val="28"/>
          <w:szCs w:val="28"/>
        </w:rPr>
        <w:t>fuel efficiency based on route distance and congestion levels</w:t>
      </w:r>
      <w:r w:rsidRPr="00814D36">
        <w:rPr>
          <w:rFonts w:ascii="Times New Roman" w:hAnsi="Times New Roman" w:cs="Times New Roman"/>
          <w:sz w:val="28"/>
          <w:szCs w:val="28"/>
        </w:rPr>
        <w:t>.</w:t>
      </w:r>
    </w:p>
    <w:p w14:paraId="46F4B903" w14:textId="115B3FA1" w:rsidR="00814D36" w:rsidRPr="00814D36" w:rsidRDefault="00814D36" w:rsidP="00053682">
      <w:pPr>
        <w:rPr>
          <w:rFonts w:ascii="Times New Roman" w:hAnsi="Times New Roman" w:cs="Times New Roman"/>
          <w:sz w:val="28"/>
          <w:szCs w:val="28"/>
        </w:rPr>
      </w:pPr>
    </w:p>
    <w:p w14:paraId="356A824E" w14:textId="77777777" w:rsidR="00814D36" w:rsidRPr="00261275" w:rsidRDefault="00814D36" w:rsidP="00261275">
      <w:pPr>
        <w:pStyle w:val="Heading3"/>
      </w:pPr>
      <w:bookmarkStart w:id="48" w:name="_Toc193688444"/>
      <w:r w:rsidRPr="00261275">
        <w:t>3.2.3 New Constraints</w:t>
      </w:r>
      <w:bookmarkEnd w:id="48"/>
    </w:p>
    <w:p w14:paraId="5215B87C" w14:textId="77777777" w:rsidR="00814D36" w:rsidRPr="00814D36" w:rsidRDefault="00814D36" w:rsidP="00053682">
      <w:pPr>
        <w:rPr>
          <w:rFonts w:ascii="Times New Roman" w:hAnsi="Times New Roman" w:cs="Times New Roman"/>
          <w:b/>
          <w:bCs/>
          <w:sz w:val="28"/>
          <w:szCs w:val="28"/>
        </w:rPr>
      </w:pPr>
      <w:r w:rsidRPr="00814D36">
        <w:rPr>
          <w:rFonts w:ascii="Times New Roman" w:hAnsi="Times New Roman" w:cs="Times New Roman"/>
          <w:b/>
          <w:bCs/>
          <w:sz w:val="28"/>
          <w:szCs w:val="28"/>
        </w:rPr>
        <w:t>1. Real-Time Traffic Constraints</w:t>
      </w:r>
    </w:p>
    <w:p w14:paraId="26535832"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Bus travel times depend on dynamic congestion levels:</w:t>
      </w:r>
    </w:p>
    <w:p w14:paraId="002C3573" w14:textId="77777777" w:rsidR="00814D36" w:rsidRPr="00737140" w:rsidRDefault="00814D36"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61141E88" wp14:editId="5D295989">
            <wp:extent cx="1988992" cy="723963"/>
            <wp:effectExtent l="0" t="0" r="0" b="0"/>
            <wp:docPr id="1050135233"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35233" name="Picture 1" descr="A black and white math equation&#10;&#10;AI-generated content may be incorrect."/>
                    <pic:cNvPicPr/>
                  </pic:nvPicPr>
                  <pic:blipFill>
                    <a:blip r:embed="rId12"/>
                    <a:stretch>
                      <a:fillRect/>
                    </a:stretch>
                  </pic:blipFill>
                  <pic:spPr>
                    <a:xfrm>
                      <a:off x="0" y="0"/>
                      <a:ext cx="1988992" cy="723963"/>
                    </a:xfrm>
                    <a:prstGeom prst="rect">
                      <a:avLst/>
                    </a:prstGeom>
                  </pic:spPr>
                </pic:pic>
              </a:graphicData>
            </a:graphic>
          </wp:inline>
        </w:drawing>
      </w:r>
    </w:p>
    <w:p w14:paraId="3C7358D9" w14:textId="165CC632"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Where:</w:t>
      </w:r>
    </w:p>
    <w:p w14:paraId="302454E0" w14:textId="1ECC6FC6" w:rsidR="00814D36" w:rsidRPr="00814D36" w:rsidRDefault="00814D36" w:rsidP="00E41560">
      <w:pPr>
        <w:numPr>
          <w:ilvl w:val="0"/>
          <w:numId w:val="13"/>
        </w:numPr>
        <w:rPr>
          <w:rFonts w:ascii="Times New Roman" w:hAnsi="Times New Roman" w:cs="Times New Roman"/>
          <w:sz w:val="28"/>
          <w:szCs w:val="28"/>
        </w:rPr>
      </w:pPr>
      <w:proofErr w:type="spellStart"/>
      <w:r w:rsidRPr="00814D36">
        <w:rPr>
          <w:rFonts w:ascii="Times New Roman" w:hAnsi="Times New Roman" w:cs="Times New Roman"/>
          <w:sz w:val="28"/>
          <w:szCs w:val="28"/>
        </w:rPr>
        <w:t>Dij</w:t>
      </w:r>
      <w:proofErr w:type="spellEnd"/>
      <w:r w:rsidRPr="00737140">
        <w:rPr>
          <w:rFonts w:ascii="Times New Roman" w:hAnsi="Times New Roman" w:cs="Times New Roman"/>
          <w:sz w:val="28"/>
          <w:szCs w:val="28"/>
        </w:rPr>
        <w:t xml:space="preserve"> </w:t>
      </w:r>
      <w:r w:rsidRPr="00814D36">
        <w:rPr>
          <w:rFonts w:ascii="Times New Roman" w:hAnsi="Times New Roman" w:cs="Times New Roman"/>
          <w:sz w:val="28"/>
          <w:szCs w:val="28"/>
        </w:rPr>
        <w:t xml:space="preserve">is </w:t>
      </w:r>
      <w:r w:rsidRPr="00814D36">
        <w:rPr>
          <w:rFonts w:ascii="Times New Roman" w:hAnsi="Times New Roman" w:cs="Times New Roman"/>
          <w:b/>
          <w:bCs/>
          <w:sz w:val="28"/>
          <w:szCs w:val="28"/>
        </w:rPr>
        <w:t>road density</w:t>
      </w:r>
      <w:r w:rsidRPr="00814D36">
        <w:rPr>
          <w:rFonts w:ascii="Times New Roman" w:hAnsi="Times New Roman" w:cs="Times New Roman"/>
          <w:sz w:val="28"/>
          <w:szCs w:val="28"/>
        </w:rPr>
        <w:t xml:space="preserve"> (vehicles per km).</w:t>
      </w:r>
    </w:p>
    <w:p w14:paraId="7CD8D942" w14:textId="40AE33AD" w:rsidR="00814D36" w:rsidRPr="00814D36" w:rsidRDefault="00814D36" w:rsidP="00E41560">
      <w:pPr>
        <w:numPr>
          <w:ilvl w:val="0"/>
          <w:numId w:val="13"/>
        </w:numPr>
        <w:rPr>
          <w:rFonts w:ascii="Times New Roman" w:hAnsi="Times New Roman" w:cs="Times New Roman"/>
          <w:sz w:val="28"/>
          <w:szCs w:val="28"/>
        </w:rPr>
      </w:pPr>
      <w:proofErr w:type="spellStart"/>
      <w:r w:rsidRPr="00814D36">
        <w:rPr>
          <w:rFonts w:ascii="Times New Roman" w:hAnsi="Times New Roman" w:cs="Times New Roman"/>
          <w:sz w:val="28"/>
          <w:szCs w:val="28"/>
        </w:rPr>
        <w:t>Lij</w:t>
      </w:r>
      <w:proofErr w:type="spellEnd"/>
      <w:r w:rsidRPr="00814D36">
        <w:rPr>
          <w:rFonts w:ascii="Times New Roman" w:hAnsi="Times New Roman" w:cs="Times New Roman"/>
          <w:sz w:val="28"/>
          <w:szCs w:val="28"/>
        </w:rPr>
        <w:t xml:space="preserve"> is </w:t>
      </w:r>
      <w:r w:rsidRPr="00814D36">
        <w:rPr>
          <w:rFonts w:ascii="Times New Roman" w:hAnsi="Times New Roman" w:cs="Times New Roman"/>
          <w:b/>
          <w:bCs/>
          <w:sz w:val="28"/>
          <w:szCs w:val="28"/>
        </w:rPr>
        <w:t>route length</w:t>
      </w:r>
      <w:r w:rsidRPr="00814D36">
        <w:rPr>
          <w:rFonts w:ascii="Times New Roman" w:hAnsi="Times New Roman" w:cs="Times New Roman"/>
          <w:sz w:val="28"/>
          <w:szCs w:val="28"/>
        </w:rPr>
        <w:t>.</w:t>
      </w:r>
    </w:p>
    <w:p w14:paraId="2613A88C" w14:textId="66128F36" w:rsidR="00814D36" w:rsidRPr="00814D36" w:rsidRDefault="00814D36" w:rsidP="00E41560">
      <w:pPr>
        <w:numPr>
          <w:ilvl w:val="0"/>
          <w:numId w:val="13"/>
        </w:numPr>
        <w:rPr>
          <w:rFonts w:ascii="Times New Roman" w:hAnsi="Times New Roman" w:cs="Times New Roman"/>
          <w:sz w:val="28"/>
          <w:szCs w:val="28"/>
        </w:rPr>
      </w:pPr>
      <w:r w:rsidRPr="00814D36">
        <w:rPr>
          <w:rFonts w:ascii="Times New Roman" w:hAnsi="Times New Roman" w:cs="Times New Roman"/>
          <w:sz w:val="28"/>
          <w:szCs w:val="28"/>
        </w:rPr>
        <w:lastRenderedPageBreak/>
        <w:t xml:space="preserve">Vij is </w:t>
      </w:r>
      <w:r w:rsidRPr="00814D36">
        <w:rPr>
          <w:rFonts w:ascii="Times New Roman" w:hAnsi="Times New Roman" w:cs="Times New Roman"/>
          <w:b/>
          <w:bCs/>
          <w:sz w:val="28"/>
          <w:szCs w:val="28"/>
        </w:rPr>
        <w:t>bus speed</w:t>
      </w:r>
      <w:r w:rsidRPr="00814D36">
        <w:rPr>
          <w:rFonts w:ascii="Times New Roman" w:hAnsi="Times New Roman" w:cs="Times New Roman"/>
          <w:sz w:val="28"/>
          <w:szCs w:val="28"/>
        </w:rPr>
        <w:t>, which changes based on congestion data.</w:t>
      </w:r>
    </w:p>
    <w:p w14:paraId="5B35C82B"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To ensure buses avoid high-traffic routes, we impose:</w:t>
      </w:r>
    </w:p>
    <w:p w14:paraId="1C49F06A" w14:textId="77777777" w:rsidR="00670123" w:rsidRPr="00737140" w:rsidRDefault="00670123" w:rsidP="00053682">
      <w:pPr>
        <w:rPr>
          <w:rFonts w:ascii="Times New Roman" w:hAnsi="Times New Roman" w:cs="Times New Roman"/>
          <w:b/>
          <w:bCs/>
          <w:sz w:val="28"/>
          <w:szCs w:val="28"/>
        </w:rPr>
      </w:pPr>
      <w:r w:rsidRPr="00737140">
        <w:rPr>
          <w:rFonts w:ascii="Times New Roman" w:hAnsi="Times New Roman" w:cs="Times New Roman"/>
          <w:noProof/>
          <w:sz w:val="28"/>
          <w:szCs w:val="28"/>
        </w:rPr>
        <w:drawing>
          <wp:inline distT="0" distB="0" distL="0" distR="0" wp14:anchorId="6BEBF22A" wp14:editId="479B7F4E">
            <wp:extent cx="1836579" cy="472481"/>
            <wp:effectExtent l="0" t="0" r="0" b="3810"/>
            <wp:docPr id="113900738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7386" name="Picture 1" descr="A black text on a white background&#10;&#10;AI-generated content may be incorrect."/>
                    <pic:cNvPicPr/>
                  </pic:nvPicPr>
                  <pic:blipFill>
                    <a:blip r:embed="rId13"/>
                    <a:stretch>
                      <a:fillRect/>
                    </a:stretch>
                  </pic:blipFill>
                  <pic:spPr>
                    <a:xfrm>
                      <a:off x="0" y="0"/>
                      <a:ext cx="1836579" cy="472481"/>
                    </a:xfrm>
                    <a:prstGeom prst="rect">
                      <a:avLst/>
                    </a:prstGeom>
                  </pic:spPr>
                </pic:pic>
              </a:graphicData>
            </a:graphic>
          </wp:inline>
        </w:drawing>
      </w:r>
    </w:p>
    <w:p w14:paraId="5E0B8C40" w14:textId="5B98C349" w:rsidR="00670123" w:rsidRPr="00814D36" w:rsidRDefault="00814D36" w:rsidP="00053682">
      <w:pPr>
        <w:rPr>
          <w:rFonts w:ascii="Times New Roman" w:hAnsi="Times New Roman" w:cs="Times New Roman"/>
          <w:b/>
          <w:bCs/>
          <w:sz w:val="28"/>
          <w:szCs w:val="28"/>
        </w:rPr>
      </w:pPr>
      <w:r w:rsidRPr="00814D36">
        <w:rPr>
          <w:rFonts w:ascii="Times New Roman" w:hAnsi="Times New Roman" w:cs="Times New Roman"/>
          <w:b/>
          <w:bCs/>
          <w:sz w:val="28"/>
          <w:szCs w:val="28"/>
        </w:rPr>
        <w:t>2. Passenger Demand Variation</w:t>
      </w:r>
    </w:p>
    <w:p w14:paraId="76818B89"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Passenger demand fluctuates with time:</w:t>
      </w:r>
    </w:p>
    <w:p w14:paraId="38E3C05C" w14:textId="77777777" w:rsidR="00670123" w:rsidRPr="00737140" w:rsidRDefault="00670123"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1A2893A0" wp14:editId="13847542">
            <wp:extent cx="1569856" cy="464860"/>
            <wp:effectExtent l="0" t="0" r="0" b="0"/>
            <wp:docPr id="61936978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9785" name="Picture 1" descr="A black text on a white background&#10;&#10;AI-generated content may be incorrect."/>
                    <pic:cNvPicPr/>
                  </pic:nvPicPr>
                  <pic:blipFill>
                    <a:blip r:embed="rId14"/>
                    <a:stretch>
                      <a:fillRect/>
                    </a:stretch>
                  </pic:blipFill>
                  <pic:spPr>
                    <a:xfrm>
                      <a:off x="0" y="0"/>
                      <a:ext cx="1569856" cy="464860"/>
                    </a:xfrm>
                    <a:prstGeom prst="rect">
                      <a:avLst/>
                    </a:prstGeom>
                  </pic:spPr>
                </pic:pic>
              </a:graphicData>
            </a:graphic>
          </wp:inline>
        </w:drawing>
      </w:r>
    </w:p>
    <w:p w14:paraId="53831E6E" w14:textId="5B9331A0"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Where f(t)f(t) is a function modeling peak vs. off-peak variations. This helps allocate buses dynamically.</w:t>
      </w:r>
    </w:p>
    <w:p w14:paraId="68333B46" w14:textId="77777777" w:rsidR="00814D36" w:rsidRPr="00814D36" w:rsidRDefault="00814D36" w:rsidP="00053682">
      <w:pPr>
        <w:rPr>
          <w:rFonts w:ascii="Times New Roman" w:hAnsi="Times New Roman" w:cs="Times New Roman"/>
          <w:b/>
          <w:bCs/>
          <w:sz w:val="28"/>
          <w:szCs w:val="28"/>
        </w:rPr>
      </w:pPr>
      <w:r w:rsidRPr="00814D36">
        <w:rPr>
          <w:rFonts w:ascii="Times New Roman" w:hAnsi="Times New Roman" w:cs="Times New Roman"/>
          <w:b/>
          <w:bCs/>
          <w:sz w:val="28"/>
          <w:szCs w:val="28"/>
        </w:rPr>
        <w:t>3. Sustainable Operations</w:t>
      </w:r>
    </w:p>
    <w:p w14:paraId="1075DA0E"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To ensure environmentally friendly scheduling:</w:t>
      </w:r>
    </w:p>
    <w:p w14:paraId="791763C4" w14:textId="77777777" w:rsidR="00670123" w:rsidRPr="00737140" w:rsidRDefault="00670123"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3F7A71C2" wp14:editId="3C3C3D7F">
            <wp:extent cx="2156647" cy="510584"/>
            <wp:effectExtent l="0" t="0" r="0" b="3810"/>
            <wp:docPr id="33217894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78946" name="Picture 1" descr="A black text on a white background&#10;&#10;AI-generated content may be incorrect."/>
                    <pic:cNvPicPr/>
                  </pic:nvPicPr>
                  <pic:blipFill>
                    <a:blip r:embed="rId15"/>
                    <a:stretch>
                      <a:fillRect/>
                    </a:stretch>
                  </pic:blipFill>
                  <pic:spPr>
                    <a:xfrm>
                      <a:off x="0" y="0"/>
                      <a:ext cx="2156647" cy="510584"/>
                    </a:xfrm>
                    <a:prstGeom prst="rect">
                      <a:avLst/>
                    </a:prstGeom>
                  </pic:spPr>
                </pic:pic>
              </a:graphicData>
            </a:graphic>
          </wp:inline>
        </w:drawing>
      </w:r>
    </w:p>
    <w:p w14:paraId="34C65D30" w14:textId="6E100EDF"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This limits total emissions per route, ensuring compliance with </w:t>
      </w:r>
      <w:r w:rsidRPr="00814D36">
        <w:rPr>
          <w:rFonts w:ascii="Times New Roman" w:hAnsi="Times New Roman" w:cs="Times New Roman"/>
          <w:b/>
          <w:bCs/>
          <w:sz w:val="28"/>
          <w:szCs w:val="28"/>
        </w:rPr>
        <w:t>green transit policies</w:t>
      </w:r>
      <w:r w:rsidRPr="00814D36">
        <w:rPr>
          <w:rFonts w:ascii="Times New Roman" w:hAnsi="Times New Roman" w:cs="Times New Roman"/>
          <w:sz w:val="28"/>
          <w:szCs w:val="28"/>
        </w:rPr>
        <w:t>.</w:t>
      </w:r>
    </w:p>
    <w:p w14:paraId="38F1B87B" w14:textId="50FB4D19" w:rsidR="00814D36" w:rsidRPr="00814D36" w:rsidRDefault="00814D36" w:rsidP="00053682">
      <w:pPr>
        <w:rPr>
          <w:rFonts w:ascii="Times New Roman" w:hAnsi="Times New Roman" w:cs="Times New Roman"/>
          <w:sz w:val="28"/>
          <w:szCs w:val="28"/>
        </w:rPr>
      </w:pPr>
    </w:p>
    <w:p w14:paraId="2C3F0972" w14:textId="77777777" w:rsidR="00814D36" w:rsidRPr="00261275" w:rsidRDefault="00814D36" w:rsidP="00261275">
      <w:pPr>
        <w:pStyle w:val="Heading2"/>
      </w:pPr>
      <w:bookmarkStart w:id="49" w:name="_Toc193688445"/>
      <w:r w:rsidRPr="00261275">
        <w:t>3.3 Extended Python Implementation</w:t>
      </w:r>
      <w:bookmarkEnd w:id="49"/>
    </w:p>
    <w:p w14:paraId="095A2E30"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Now, let's enhance our Python code to include </w:t>
      </w:r>
      <w:r w:rsidRPr="00814D36">
        <w:rPr>
          <w:rFonts w:ascii="Times New Roman" w:hAnsi="Times New Roman" w:cs="Times New Roman"/>
          <w:b/>
          <w:bCs/>
          <w:sz w:val="28"/>
          <w:szCs w:val="28"/>
        </w:rPr>
        <w:t>dynamic traffic conditions and demand variations</w:t>
      </w:r>
      <w:r w:rsidRPr="00814D36">
        <w:rPr>
          <w:rFonts w:ascii="Times New Roman" w:hAnsi="Times New Roman" w:cs="Times New Roman"/>
          <w:sz w:val="28"/>
          <w:szCs w:val="28"/>
        </w:rPr>
        <w:t>.</w:t>
      </w:r>
    </w:p>
    <w:p w14:paraId="63AA9DC2" w14:textId="77777777" w:rsidR="00814D36" w:rsidRPr="00814D36" w:rsidRDefault="00814D36" w:rsidP="00053682">
      <w:pPr>
        <w:rPr>
          <w:rFonts w:ascii="Times New Roman" w:hAnsi="Times New Roman" w:cs="Times New Roman"/>
          <w:sz w:val="28"/>
          <w:szCs w:val="28"/>
        </w:rPr>
      </w:pPr>
      <w:proofErr w:type="gramStart"/>
      <w:r w:rsidRPr="00814D36">
        <w:rPr>
          <w:rFonts w:ascii="Times New Roman" w:hAnsi="Times New Roman" w:cs="Times New Roman"/>
          <w:sz w:val="28"/>
          <w:szCs w:val="28"/>
        </w:rPr>
        <w:t>import</w:t>
      </w:r>
      <w:proofErr w:type="gramEnd"/>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numpy</w:t>
      </w:r>
      <w:proofErr w:type="spellEnd"/>
      <w:r w:rsidRPr="00814D36">
        <w:rPr>
          <w:rFonts w:ascii="Times New Roman" w:hAnsi="Times New Roman" w:cs="Times New Roman"/>
          <w:sz w:val="28"/>
          <w:szCs w:val="28"/>
        </w:rPr>
        <w:t xml:space="preserve"> as np</w:t>
      </w:r>
    </w:p>
    <w:p w14:paraId="23730FC4"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from </w:t>
      </w:r>
      <w:proofErr w:type="spellStart"/>
      <w:r w:rsidRPr="00814D36">
        <w:rPr>
          <w:rFonts w:ascii="Times New Roman" w:hAnsi="Times New Roman" w:cs="Times New Roman"/>
          <w:sz w:val="28"/>
          <w:szCs w:val="28"/>
        </w:rPr>
        <w:t>ortools.linear_solver</w:t>
      </w:r>
      <w:proofErr w:type="spellEnd"/>
      <w:r w:rsidRPr="00814D36">
        <w:rPr>
          <w:rFonts w:ascii="Times New Roman" w:hAnsi="Times New Roman" w:cs="Times New Roman"/>
          <w:sz w:val="28"/>
          <w:szCs w:val="28"/>
        </w:rPr>
        <w:t xml:space="preserve"> import </w:t>
      </w:r>
      <w:proofErr w:type="spellStart"/>
      <w:r w:rsidRPr="00814D36">
        <w:rPr>
          <w:rFonts w:ascii="Times New Roman" w:hAnsi="Times New Roman" w:cs="Times New Roman"/>
          <w:sz w:val="28"/>
          <w:szCs w:val="28"/>
        </w:rPr>
        <w:t>pywraplp</w:t>
      </w:r>
      <w:proofErr w:type="spellEnd"/>
    </w:p>
    <w:p w14:paraId="1030A873" w14:textId="77777777" w:rsidR="00814D36" w:rsidRPr="00814D36" w:rsidRDefault="00814D36" w:rsidP="00053682">
      <w:pPr>
        <w:rPr>
          <w:rFonts w:ascii="Times New Roman" w:hAnsi="Times New Roman" w:cs="Times New Roman"/>
          <w:sz w:val="28"/>
          <w:szCs w:val="28"/>
        </w:rPr>
      </w:pPr>
    </w:p>
    <w:p w14:paraId="35BAF9E0"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def </w:t>
      </w:r>
      <w:proofErr w:type="spellStart"/>
      <w:r w:rsidRPr="00814D36">
        <w:rPr>
          <w:rFonts w:ascii="Times New Roman" w:hAnsi="Times New Roman" w:cs="Times New Roman"/>
          <w:sz w:val="28"/>
          <w:szCs w:val="28"/>
        </w:rPr>
        <w:t>optimize_extended_bus_scheduling</w:t>
      </w:r>
      <w:proofErr w:type="spellEnd"/>
      <w:r w:rsidRPr="00814D36">
        <w:rPr>
          <w:rFonts w:ascii="Times New Roman" w:hAnsi="Times New Roman" w:cs="Times New Roman"/>
          <w:sz w:val="28"/>
          <w:szCs w:val="28"/>
        </w:rPr>
        <w:t>():</w:t>
      </w:r>
    </w:p>
    <w:p w14:paraId="6110E5C2"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solver = </w:t>
      </w:r>
      <w:proofErr w:type="spellStart"/>
      <w:r w:rsidRPr="00814D36">
        <w:rPr>
          <w:rFonts w:ascii="Times New Roman" w:hAnsi="Times New Roman" w:cs="Times New Roman"/>
          <w:sz w:val="28"/>
          <w:szCs w:val="28"/>
        </w:rPr>
        <w:t>pywraplp.Solver.CreateSolver</w:t>
      </w:r>
      <w:proofErr w:type="spellEnd"/>
      <w:r w:rsidRPr="00814D36">
        <w:rPr>
          <w:rFonts w:ascii="Times New Roman" w:hAnsi="Times New Roman" w:cs="Times New Roman"/>
          <w:sz w:val="28"/>
          <w:szCs w:val="28"/>
        </w:rPr>
        <w:t>('SCIP')</w:t>
      </w:r>
    </w:p>
    <w:p w14:paraId="604B2615" w14:textId="77777777" w:rsidR="00814D36" w:rsidRPr="00814D36" w:rsidRDefault="00814D36" w:rsidP="00053682">
      <w:pPr>
        <w:rPr>
          <w:rFonts w:ascii="Times New Roman" w:hAnsi="Times New Roman" w:cs="Times New Roman"/>
          <w:sz w:val="28"/>
          <w:szCs w:val="28"/>
        </w:rPr>
      </w:pPr>
    </w:p>
    <w:p w14:paraId="3E00CEF8"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 Parameters</w:t>
      </w:r>
    </w:p>
    <w:p w14:paraId="4010C3AE"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 xml:space="preserve"> = 5  # Example with 5 stops</w:t>
      </w:r>
    </w:p>
    <w:p w14:paraId="5E2FBDE8"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cost_matrix</w:t>
      </w:r>
      <w:proofErr w:type="spellEnd"/>
      <w:r w:rsidRPr="00814D36">
        <w:rPr>
          <w:rFonts w:ascii="Times New Roman" w:hAnsi="Times New Roman" w:cs="Times New Roman"/>
          <w:sz w:val="28"/>
          <w:szCs w:val="28"/>
        </w:rPr>
        <w:t xml:space="preserve"> = </w:t>
      </w:r>
      <w:proofErr w:type="spellStart"/>
      <w:r w:rsidRPr="00814D36">
        <w:rPr>
          <w:rFonts w:ascii="Times New Roman" w:hAnsi="Times New Roman" w:cs="Times New Roman"/>
          <w:sz w:val="28"/>
          <w:szCs w:val="28"/>
        </w:rPr>
        <w:t>np.</w:t>
      </w:r>
      <w:proofErr w:type="gramStart"/>
      <w:r w:rsidRPr="00814D36">
        <w:rPr>
          <w:rFonts w:ascii="Times New Roman" w:hAnsi="Times New Roman" w:cs="Times New Roman"/>
          <w:sz w:val="28"/>
          <w:szCs w:val="28"/>
        </w:rPr>
        <w:t>array</w:t>
      </w:r>
      <w:proofErr w:type="spellEnd"/>
      <w:r w:rsidRPr="00814D36">
        <w:rPr>
          <w:rFonts w:ascii="Times New Roman" w:hAnsi="Times New Roman" w:cs="Times New Roman"/>
          <w:sz w:val="28"/>
          <w:szCs w:val="28"/>
        </w:rPr>
        <w:t>([</w:t>
      </w:r>
      <w:proofErr w:type="gramEnd"/>
      <w:r w:rsidRPr="00814D36">
        <w:rPr>
          <w:rFonts w:ascii="Times New Roman" w:hAnsi="Times New Roman" w:cs="Times New Roman"/>
          <w:sz w:val="28"/>
          <w:szCs w:val="28"/>
        </w:rPr>
        <w:t xml:space="preserve">[0, 10, 15, 30, 25],  </w:t>
      </w:r>
    </w:p>
    <w:p w14:paraId="689542FF"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[10, 0, 20, 35, 40],</w:t>
      </w:r>
    </w:p>
    <w:p w14:paraId="4138290C"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[15, 20, 0, 25, 30],</w:t>
      </w:r>
    </w:p>
    <w:p w14:paraId="228B873B"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[30, 35, 25, 0, 15],</w:t>
      </w:r>
    </w:p>
    <w:p w14:paraId="5DCF9C0D"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[25, 40, 30, 15, 0]])</w:t>
      </w:r>
    </w:p>
    <w:p w14:paraId="00A292B7" w14:textId="77777777" w:rsidR="00814D36" w:rsidRPr="00814D36" w:rsidRDefault="00814D36" w:rsidP="00053682">
      <w:pPr>
        <w:rPr>
          <w:rFonts w:ascii="Times New Roman" w:hAnsi="Times New Roman" w:cs="Times New Roman"/>
          <w:sz w:val="28"/>
          <w:szCs w:val="28"/>
        </w:rPr>
      </w:pPr>
    </w:p>
    <w:p w14:paraId="77E330D9"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traffic_matrix</w:t>
      </w:r>
      <w:proofErr w:type="spellEnd"/>
      <w:r w:rsidRPr="00814D36">
        <w:rPr>
          <w:rFonts w:ascii="Times New Roman" w:hAnsi="Times New Roman" w:cs="Times New Roman"/>
          <w:sz w:val="28"/>
          <w:szCs w:val="28"/>
        </w:rPr>
        <w:t xml:space="preserve"> = </w:t>
      </w:r>
      <w:proofErr w:type="spellStart"/>
      <w:r w:rsidRPr="00814D36">
        <w:rPr>
          <w:rFonts w:ascii="Times New Roman" w:hAnsi="Times New Roman" w:cs="Times New Roman"/>
          <w:sz w:val="28"/>
          <w:szCs w:val="28"/>
        </w:rPr>
        <w:t>np.array</w:t>
      </w:r>
      <w:proofErr w:type="spellEnd"/>
      <w:r w:rsidRPr="00814D36">
        <w:rPr>
          <w:rFonts w:ascii="Times New Roman" w:hAnsi="Times New Roman" w:cs="Times New Roman"/>
          <w:sz w:val="28"/>
          <w:szCs w:val="28"/>
        </w:rPr>
        <w:t xml:space="preserve">([[0, 1.2, 1.1, 1.5, 1.3],  </w:t>
      </w:r>
    </w:p>
    <w:p w14:paraId="61D5E1C7"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[1.2, 0, 1.3, 1.6, 1.4],</w:t>
      </w:r>
    </w:p>
    <w:p w14:paraId="654378B7"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[1.1, 1.3, 0, 1.2, 1.1],</w:t>
      </w:r>
    </w:p>
    <w:p w14:paraId="687AF41F"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[1.5, 1.6, 1.2, 0, 1.2],</w:t>
      </w:r>
    </w:p>
    <w:p w14:paraId="4FF43BD4"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[1.3, 1.4, 1.1, 1.2, 0]])</w:t>
      </w:r>
    </w:p>
    <w:p w14:paraId="67A80370" w14:textId="77777777" w:rsidR="00814D36" w:rsidRPr="00814D36" w:rsidRDefault="00814D36" w:rsidP="00053682">
      <w:pPr>
        <w:rPr>
          <w:rFonts w:ascii="Times New Roman" w:hAnsi="Times New Roman" w:cs="Times New Roman"/>
          <w:sz w:val="28"/>
          <w:szCs w:val="28"/>
        </w:rPr>
      </w:pPr>
    </w:p>
    <w:p w14:paraId="3398CE35"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fuel_consumption</w:t>
      </w:r>
      <w:proofErr w:type="spellEnd"/>
      <w:r w:rsidRPr="00814D36">
        <w:rPr>
          <w:rFonts w:ascii="Times New Roman" w:hAnsi="Times New Roman" w:cs="Times New Roman"/>
          <w:sz w:val="28"/>
          <w:szCs w:val="28"/>
        </w:rPr>
        <w:t xml:space="preserve"> = </w:t>
      </w:r>
      <w:proofErr w:type="spellStart"/>
      <w:r w:rsidRPr="00814D36">
        <w:rPr>
          <w:rFonts w:ascii="Times New Roman" w:hAnsi="Times New Roman" w:cs="Times New Roman"/>
          <w:sz w:val="28"/>
          <w:szCs w:val="28"/>
        </w:rPr>
        <w:t>np.</w:t>
      </w:r>
      <w:proofErr w:type="gramStart"/>
      <w:r w:rsidRPr="00814D36">
        <w:rPr>
          <w:rFonts w:ascii="Times New Roman" w:hAnsi="Times New Roman" w:cs="Times New Roman"/>
          <w:sz w:val="28"/>
          <w:szCs w:val="28"/>
        </w:rPr>
        <w:t>array</w:t>
      </w:r>
      <w:proofErr w:type="spellEnd"/>
      <w:r w:rsidRPr="00814D36">
        <w:rPr>
          <w:rFonts w:ascii="Times New Roman" w:hAnsi="Times New Roman" w:cs="Times New Roman"/>
          <w:sz w:val="28"/>
          <w:szCs w:val="28"/>
        </w:rPr>
        <w:t>([</w:t>
      </w:r>
      <w:proofErr w:type="gramEnd"/>
      <w:r w:rsidRPr="00814D36">
        <w:rPr>
          <w:rFonts w:ascii="Times New Roman" w:hAnsi="Times New Roman" w:cs="Times New Roman"/>
          <w:sz w:val="28"/>
          <w:szCs w:val="28"/>
        </w:rPr>
        <w:t xml:space="preserve">[0, 5, 4, 8, 7],  </w:t>
      </w:r>
    </w:p>
    <w:p w14:paraId="082B9E06"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[5, 0, 6, 9, 8],</w:t>
      </w:r>
    </w:p>
    <w:p w14:paraId="0C5A0CB2"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[4, 6, 0, 5, 4],</w:t>
      </w:r>
    </w:p>
    <w:p w14:paraId="75A5CB33"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[8, 9, 5, 0, 6],</w:t>
      </w:r>
    </w:p>
    <w:p w14:paraId="747148C1"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[7, 8, 4, 6, 0</w:t>
      </w:r>
      <w:proofErr w:type="gramStart"/>
      <w:r w:rsidRPr="00814D36">
        <w:rPr>
          <w:rFonts w:ascii="Times New Roman" w:hAnsi="Times New Roman" w:cs="Times New Roman"/>
          <w:sz w:val="28"/>
          <w:szCs w:val="28"/>
        </w:rPr>
        <w:t>]])</w:t>
      </w:r>
      <w:proofErr w:type="gramEnd"/>
    </w:p>
    <w:p w14:paraId="3900FD3D" w14:textId="77777777" w:rsidR="00814D36" w:rsidRPr="00814D36" w:rsidRDefault="00814D36" w:rsidP="00053682">
      <w:pPr>
        <w:rPr>
          <w:rFonts w:ascii="Times New Roman" w:hAnsi="Times New Roman" w:cs="Times New Roman"/>
          <w:sz w:val="28"/>
          <w:szCs w:val="28"/>
        </w:rPr>
      </w:pPr>
    </w:p>
    <w:p w14:paraId="75FFE100"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num_buses</w:t>
      </w:r>
      <w:proofErr w:type="spellEnd"/>
      <w:r w:rsidRPr="00814D36">
        <w:rPr>
          <w:rFonts w:ascii="Times New Roman" w:hAnsi="Times New Roman" w:cs="Times New Roman"/>
          <w:sz w:val="28"/>
          <w:szCs w:val="28"/>
        </w:rPr>
        <w:t xml:space="preserve"> = 3</w:t>
      </w:r>
    </w:p>
    <w:p w14:paraId="7467C704"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max_transfers</w:t>
      </w:r>
      <w:proofErr w:type="spellEnd"/>
      <w:r w:rsidRPr="00814D36">
        <w:rPr>
          <w:rFonts w:ascii="Times New Roman" w:hAnsi="Times New Roman" w:cs="Times New Roman"/>
          <w:sz w:val="28"/>
          <w:szCs w:val="28"/>
        </w:rPr>
        <w:t xml:space="preserve"> = 2</w:t>
      </w:r>
    </w:p>
    <w:p w14:paraId="4C4AD4C5"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lastRenderedPageBreak/>
        <w:t xml:space="preserve">    </w:t>
      </w:r>
      <w:proofErr w:type="spellStart"/>
      <w:r w:rsidRPr="00814D36">
        <w:rPr>
          <w:rFonts w:ascii="Times New Roman" w:hAnsi="Times New Roman" w:cs="Times New Roman"/>
          <w:sz w:val="28"/>
          <w:szCs w:val="28"/>
        </w:rPr>
        <w:t>max_emissions</w:t>
      </w:r>
      <w:proofErr w:type="spellEnd"/>
      <w:r w:rsidRPr="00814D36">
        <w:rPr>
          <w:rFonts w:ascii="Times New Roman" w:hAnsi="Times New Roman" w:cs="Times New Roman"/>
          <w:sz w:val="28"/>
          <w:szCs w:val="28"/>
        </w:rPr>
        <w:t xml:space="preserve"> = 50  # Example emission cap</w:t>
      </w:r>
    </w:p>
    <w:p w14:paraId="6DD16E31" w14:textId="77777777" w:rsidR="00814D36" w:rsidRPr="00814D36" w:rsidRDefault="00814D36" w:rsidP="00053682">
      <w:pPr>
        <w:rPr>
          <w:rFonts w:ascii="Times New Roman" w:hAnsi="Times New Roman" w:cs="Times New Roman"/>
          <w:sz w:val="28"/>
          <w:szCs w:val="28"/>
        </w:rPr>
      </w:pPr>
    </w:p>
    <w:p w14:paraId="167D4BD5"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 Decision Variables</w:t>
      </w:r>
    </w:p>
    <w:p w14:paraId="5FD2F1EF"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X = {}  # Route assignment</w:t>
      </w:r>
    </w:p>
    <w:p w14:paraId="3A984992"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for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w:t>
      </w:r>
    </w:p>
    <w:p w14:paraId="7F4B4784"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for j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w:t>
      </w:r>
    </w:p>
    <w:p w14:paraId="06039F39"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if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 j:</w:t>
      </w:r>
    </w:p>
    <w:p w14:paraId="54000261"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X[</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j] = </w:t>
      </w:r>
      <w:proofErr w:type="spellStart"/>
      <w:r w:rsidRPr="00814D36">
        <w:rPr>
          <w:rFonts w:ascii="Times New Roman" w:hAnsi="Times New Roman" w:cs="Times New Roman"/>
          <w:sz w:val="28"/>
          <w:szCs w:val="28"/>
        </w:rPr>
        <w:t>solver.BoolVar</w:t>
      </w:r>
      <w:proofErr w:type="spellEnd"/>
      <w:r w:rsidRPr="00814D36">
        <w:rPr>
          <w:rFonts w:ascii="Times New Roman" w:hAnsi="Times New Roman" w:cs="Times New Roman"/>
          <w:sz w:val="28"/>
          <w:szCs w:val="28"/>
        </w:rPr>
        <w:t>(</w:t>
      </w:r>
      <w:proofErr w:type="spellStart"/>
      <w:proofErr w:type="gramStart"/>
      <w:r w:rsidRPr="00814D36">
        <w:rPr>
          <w:rFonts w:ascii="Times New Roman" w:hAnsi="Times New Roman" w:cs="Times New Roman"/>
          <w:sz w:val="28"/>
          <w:szCs w:val="28"/>
        </w:rPr>
        <w:t>f'X</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},{j}]</w:t>
      </w:r>
      <w:proofErr w:type="gramEnd"/>
      <w:r w:rsidRPr="00814D36">
        <w:rPr>
          <w:rFonts w:ascii="Times New Roman" w:hAnsi="Times New Roman" w:cs="Times New Roman"/>
          <w:sz w:val="28"/>
          <w:szCs w:val="28"/>
        </w:rPr>
        <w:t>')</w:t>
      </w:r>
    </w:p>
    <w:p w14:paraId="1F6837AE" w14:textId="77777777" w:rsidR="00814D36" w:rsidRPr="00814D36" w:rsidRDefault="00814D36" w:rsidP="00053682">
      <w:pPr>
        <w:rPr>
          <w:rFonts w:ascii="Times New Roman" w:hAnsi="Times New Roman" w:cs="Times New Roman"/>
          <w:sz w:val="28"/>
          <w:szCs w:val="28"/>
        </w:rPr>
      </w:pPr>
    </w:p>
    <w:p w14:paraId="7C2CCC06"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T = </w:t>
      </w:r>
      <w:proofErr w:type="spellStart"/>
      <w:r w:rsidRPr="00814D36">
        <w:rPr>
          <w:rFonts w:ascii="Times New Roman" w:hAnsi="Times New Roman" w:cs="Times New Roman"/>
          <w:sz w:val="28"/>
          <w:szCs w:val="28"/>
        </w:rPr>
        <w:t>solver.IntVar</w:t>
      </w:r>
      <w:proofErr w:type="spellEnd"/>
      <w:r w:rsidRPr="00814D36">
        <w:rPr>
          <w:rFonts w:ascii="Times New Roman" w:hAnsi="Times New Roman" w:cs="Times New Roman"/>
          <w:sz w:val="28"/>
          <w:szCs w:val="28"/>
        </w:rPr>
        <w:t xml:space="preserve">(0, </w:t>
      </w:r>
      <w:proofErr w:type="spellStart"/>
      <w:r w:rsidRPr="00814D36">
        <w:rPr>
          <w:rFonts w:ascii="Times New Roman" w:hAnsi="Times New Roman" w:cs="Times New Roman"/>
          <w:sz w:val="28"/>
          <w:szCs w:val="28"/>
        </w:rPr>
        <w:t>max_transfers</w:t>
      </w:r>
      <w:proofErr w:type="spellEnd"/>
      <w:r w:rsidRPr="00814D36">
        <w:rPr>
          <w:rFonts w:ascii="Times New Roman" w:hAnsi="Times New Roman" w:cs="Times New Roman"/>
          <w:sz w:val="28"/>
          <w:szCs w:val="28"/>
        </w:rPr>
        <w:t>, 'T</w:t>
      </w:r>
      <w:proofErr w:type="gramStart"/>
      <w:r w:rsidRPr="00814D36">
        <w:rPr>
          <w:rFonts w:ascii="Times New Roman" w:hAnsi="Times New Roman" w:cs="Times New Roman"/>
          <w:sz w:val="28"/>
          <w:szCs w:val="28"/>
        </w:rPr>
        <w:t>')  #</w:t>
      </w:r>
      <w:proofErr w:type="gramEnd"/>
      <w:r w:rsidRPr="00814D36">
        <w:rPr>
          <w:rFonts w:ascii="Times New Roman" w:hAnsi="Times New Roman" w:cs="Times New Roman"/>
          <w:sz w:val="28"/>
          <w:szCs w:val="28"/>
        </w:rPr>
        <w:t xml:space="preserve"> Transfers</w:t>
      </w:r>
    </w:p>
    <w:p w14:paraId="5D9BFCC3"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E = </w:t>
      </w:r>
      <w:proofErr w:type="spellStart"/>
      <w:r w:rsidRPr="00814D36">
        <w:rPr>
          <w:rFonts w:ascii="Times New Roman" w:hAnsi="Times New Roman" w:cs="Times New Roman"/>
          <w:sz w:val="28"/>
          <w:szCs w:val="28"/>
        </w:rPr>
        <w:t>solver.IntVar</w:t>
      </w:r>
      <w:proofErr w:type="spellEnd"/>
      <w:r w:rsidRPr="00814D36">
        <w:rPr>
          <w:rFonts w:ascii="Times New Roman" w:hAnsi="Times New Roman" w:cs="Times New Roman"/>
          <w:sz w:val="28"/>
          <w:szCs w:val="28"/>
        </w:rPr>
        <w:t xml:space="preserve">(0, </w:t>
      </w:r>
      <w:proofErr w:type="spellStart"/>
      <w:r w:rsidRPr="00814D36">
        <w:rPr>
          <w:rFonts w:ascii="Times New Roman" w:hAnsi="Times New Roman" w:cs="Times New Roman"/>
          <w:sz w:val="28"/>
          <w:szCs w:val="28"/>
        </w:rPr>
        <w:t>max_emissions</w:t>
      </w:r>
      <w:proofErr w:type="spellEnd"/>
      <w:r w:rsidRPr="00814D36">
        <w:rPr>
          <w:rFonts w:ascii="Times New Roman" w:hAnsi="Times New Roman" w:cs="Times New Roman"/>
          <w:sz w:val="28"/>
          <w:szCs w:val="28"/>
        </w:rPr>
        <w:t>, 'E</w:t>
      </w:r>
      <w:proofErr w:type="gramStart"/>
      <w:r w:rsidRPr="00814D36">
        <w:rPr>
          <w:rFonts w:ascii="Times New Roman" w:hAnsi="Times New Roman" w:cs="Times New Roman"/>
          <w:sz w:val="28"/>
          <w:szCs w:val="28"/>
        </w:rPr>
        <w:t>')  #</w:t>
      </w:r>
      <w:proofErr w:type="gramEnd"/>
      <w:r w:rsidRPr="00814D36">
        <w:rPr>
          <w:rFonts w:ascii="Times New Roman" w:hAnsi="Times New Roman" w:cs="Times New Roman"/>
          <w:sz w:val="28"/>
          <w:szCs w:val="28"/>
        </w:rPr>
        <w:t xml:space="preserve"> Emissions</w:t>
      </w:r>
    </w:p>
    <w:p w14:paraId="443CA4F9" w14:textId="77777777" w:rsidR="00814D36" w:rsidRPr="00814D36" w:rsidRDefault="00814D36" w:rsidP="00053682">
      <w:pPr>
        <w:rPr>
          <w:rFonts w:ascii="Times New Roman" w:hAnsi="Times New Roman" w:cs="Times New Roman"/>
          <w:sz w:val="28"/>
          <w:szCs w:val="28"/>
        </w:rPr>
      </w:pPr>
    </w:p>
    <w:p w14:paraId="6591C004"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 Objective Function: Minimize cost, transfers, and emissions</w:t>
      </w:r>
    </w:p>
    <w:p w14:paraId="2380584F"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solver.Minimize</w:t>
      </w:r>
      <w:proofErr w:type="spellEnd"/>
      <w:r w:rsidRPr="00814D36">
        <w:rPr>
          <w:rFonts w:ascii="Times New Roman" w:hAnsi="Times New Roman" w:cs="Times New Roman"/>
          <w:sz w:val="28"/>
          <w:szCs w:val="28"/>
        </w:rPr>
        <w:t>(</w:t>
      </w:r>
    </w:p>
    <w:p w14:paraId="0DC89609"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solver.Sum</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cost_matrix</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][j] * X[</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j] * </w:t>
      </w:r>
      <w:proofErr w:type="spellStart"/>
      <w:r w:rsidRPr="00814D36">
        <w:rPr>
          <w:rFonts w:ascii="Times New Roman" w:hAnsi="Times New Roman" w:cs="Times New Roman"/>
          <w:sz w:val="28"/>
          <w:szCs w:val="28"/>
        </w:rPr>
        <w:t>traffic_matrix</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][j] for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 for j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 xml:space="preserve">) if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 j) + </w:t>
      </w:r>
    </w:p>
    <w:p w14:paraId="633087BF"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T + E</w:t>
      </w:r>
    </w:p>
    <w:p w14:paraId="57D4983B"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
    <w:p w14:paraId="11E0F437" w14:textId="77777777" w:rsidR="00814D36" w:rsidRPr="00814D36" w:rsidRDefault="00814D36" w:rsidP="00053682">
      <w:pPr>
        <w:rPr>
          <w:rFonts w:ascii="Times New Roman" w:hAnsi="Times New Roman" w:cs="Times New Roman"/>
          <w:sz w:val="28"/>
          <w:szCs w:val="28"/>
        </w:rPr>
      </w:pPr>
    </w:p>
    <w:p w14:paraId="7E05A137"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 Constraints</w:t>
      </w:r>
    </w:p>
    <w:p w14:paraId="3906C6DF"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for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w:t>
      </w:r>
    </w:p>
    <w:p w14:paraId="540837A5"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solver.Add</w:t>
      </w:r>
      <w:proofErr w:type="spellEnd"/>
      <w:r w:rsidRPr="00814D36">
        <w:rPr>
          <w:rFonts w:ascii="Times New Roman" w:hAnsi="Times New Roman" w:cs="Times New Roman"/>
          <w:sz w:val="28"/>
          <w:szCs w:val="28"/>
        </w:rPr>
        <w:t>(sum(X[</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j] for j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 xml:space="preserve">) if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 j) == 1)</w:t>
      </w:r>
    </w:p>
    <w:p w14:paraId="5A4B9E97" w14:textId="77777777" w:rsidR="00814D36" w:rsidRPr="00814D36" w:rsidRDefault="00814D36" w:rsidP="00053682">
      <w:pPr>
        <w:rPr>
          <w:rFonts w:ascii="Times New Roman" w:hAnsi="Times New Roman" w:cs="Times New Roman"/>
          <w:sz w:val="28"/>
          <w:szCs w:val="28"/>
        </w:rPr>
      </w:pPr>
    </w:p>
    <w:p w14:paraId="220FE50B"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lastRenderedPageBreak/>
        <w:t xml:space="preserve">    # Emission Constraints</w:t>
      </w:r>
    </w:p>
    <w:p w14:paraId="56D296D5"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w:t>
      </w:r>
      <w:proofErr w:type="spellStart"/>
      <w:r w:rsidRPr="00814D36">
        <w:rPr>
          <w:rFonts w:ascii="Times New Roman" w:hAnsi="Times New Roman" w:cs="Times New Roman"/>
          <w:sz w:val="28"/>
          <w:szCs w:val="28"/>
        </w:rPr>
        <w:t>solver.Add</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solver.Sum</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fuel_consumption</w:t>
      </w:r>
      <w:proofErr w:type="spellEnd"/>
      <w:r w:rsidRPr="00814D36">
        <w:rPr>
          <w:rFonts w:ascii="Times New Roman" w:hAnsi="Times New Roman" w:cs="Times New Roman"/>
          <w:sz w:val="28"/>
          <w:szCs w:val="28"/>
        </w:rPr>
        <w:t>[</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][j] * X[</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j] for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 for j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 xml:space="preserve">) if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 j) &lt;= </w:t>
      </w:r>
      <w:proofErr w:type="spellStart"/>
      <w:r w:rsidRPr="00814D36">
        <w:rPr>
          <w:rFonts w:ascii="Times New Roman" w:hAnsi="Times New Roman" w:cs="Times New Roman"/>
          <w:sz w:val="28"/>
          <w:szCs w:val="28"/>
        </w:rPr>
        <w:t>max_emissions</w:t>
      </w:r>
      <w:proofErr w:type="spellEnd"/>
      <w:r w:rsidRPr="00814D36">
        <w:rPr>
          <w:rFonts w:ascii="Times New Roman" w:hAnsi="Times New Roman" w:cs="Times New Roman"/>
          <w:sz w:val="28"/>
          <w:szCs w:val="28"/>
        </w:rPr>
        <w:t>)</w:t>
      </w:r>
    </w:p>
    <w:p w14:paraId="67F1604A" w14:textId="77777777" w:rsidR="00814D36" w:rsidRPr="00814D36" w:rsidRDefault="00814D36" w:rsidP="00053682">
      <w:pPr>
        <w:rPr>
          <w:rFonts w:ascii="Times New Roman" w:hAnsi="Times New Roman" w:cs="Times New Roman"/>
          <w:sz w:val="28"/>
          <w:szCs w:val="28"/>
        </w:rPr>
      </w:pPr>
    </w:p>
    <w:p w14:paraId="3207DAD7"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 Solve the model</w:t>
      </w:r>
    </w:p>
    <w:p w14:paraId="7263296B"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status = </w:t>
      </w:r>
      <w:proofErr w:type="spellStart"/>
      <w:r w:rsidRPr="00814D36">
        <w:rPr>
          <w:rFonts w:ascii="Times New Roman" w:hAnsi="Times New Roman" w:cs="Times New Roman"/>
          <w:sz w:val="28"/>
          <w:szCs w:val="28"/>
        </w:rPr>
        <w:t>solver.Solve</w:t>
      </w:r>
      <w:proofErr w:type="spellEnd"/>
      <w:r w:rsidRPr="00814D36">
        <w:rPr>
          <w:rFonts w:ascii="Times New Roman" w:hAnsi="Times New Roman" w:cs="Times New Roman"/>
          <w:sz w:val="28"/>
          <w:szCs w:val="28"/>
        </w:rPr>
        <w:t>()</w:t>
      </w:r>
    </w:p>
    <w:p w14:paraId="6138DA5E" w14:textId="77777777" w:rsidR="00814D36" w:rsidRPr="00814D36" w:rsidRDefault="00814D36" w:rsidP="00053682">
      <w:pPr>
        <w:rPr>
          <w:rFonts w:ascii="Times New Roman" w:hAnsi="Times New Roman" w:cs="Times New Roman"/>
          <w:sz w:val="28"/>
          <w:szCs w:val="28"/>
        </w:rPr>
      </w:pPr>
    </w:p>
    <w:p w14:paraId="5D1E2296"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if status == </w:t>
      </w:r>
      <w:proofErr w:type="spellStart"/>
      <w:r w:rsidRPr="00814D36">
        <w:rPr>
          <w:rFonts w:ascii="Times New Roman" w:hAnsi="Times New Roman" w:cs="Times New Roman"/>
          <w:sz w:val="28"/>
          <w:szCs w:val="28"/>
        </w:rPr>
        <w:t>pywraplp.Solver.OPTIMAL</w:t>
      </w:r>
      <w:proofErr w:type="spellEnd"/>
      <w:r w:rsidRPr="00814D36">
        <w:rPr>
          <w:rFonts w:ascii="Times New Roman" w:hAnsi="Times New Roman" w:cs="Times New Roman"/>
          <w:sz w:val="28"/>
          <w:szCs w:val="28"/>
        </w:rPr>
        <w:t>:</w:t>
      </w:r>
    </w:p>
    <w:p w14:paraId="6821B78C"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print("Optimal solution found:")</w:t>
      </w:r>
    </w:p>
    <w:p w14:paraId="708B54A4"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for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w:t>
      </w:r>
    </w:p>
    <w:p w14:paraId="2C3B0F2A"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for j in range(</w:t>
      </w:r>
      <w:proofErr w:type="spellStart"/>
      <w:r w:rsidRPr="00814D36">
        <w:rPr>
          <w:rFonts w:ascii="Times New Roman" w:hAnsi="Times New Roman" w:cs="Times New Roman"/>
          <w:sz w:val="28"/>
          <w:szCs w:val="28"/>
        </w:rPr>
        <w:t>num_stops</w:t>
      </w:r>
      <w:proofErr w:type="spellEnd"/>
      <w:r w:rsidRPr="00814D36">
        <w:rPr>
          <w:rFonts w:ascii="Times New Roman" w:hAnsi="Times New Roman" w:cs="Times New Roman"/>
          <w:sz w:val="28"/>
          <w:szCs w:val="28"/>
        </w:rPr>
        <w:t>):</w:t>
      </w:r>
    </w:p>
    <w:p w14:paraId="70C19433"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if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xml:space="preserve"> != j and X[</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j].</w:t>
      </w:r>
      <w:proofErr w:type="spellStart"/>
      <w:r w:rsidRPr="00814D36">
        <w:rPr>
          <w:rFonts w:ascii="Times New Roman" w:hAnsi="Times New Roman" w:cs="Times New Roman"/>
          <w:sz w:val="28"/>
          <w:szCs w:val="28"/>
        </w:rPr>
        <w:t>solution_value</w:t>
      </w:r>
      <w:proofErr w:type="spellEnd"/>
      <w:r w:rsidRPr="00814D36">
        <w:rPr>
          <w:rFonts w:ascii="Times New Roman" w:hAnsi="Times New Roman" w:cs="Times New Roman"/>
          <w:sz w:val="28"/>
          <w:szCs w:val="28"/>
        </w:rPr>
        <w:t>() &gt; 0.5:</w:t>
      </w:r>
    </w:p>
    <w:p w14:paraId="4D5F4F7A"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print(</w:t>
      </w:r>
      <w:proofErr w:type="spellStart"/>
      <w:r w:rsidRPr="00814D36">
        <w:rPr>
          <w:rFonts w:ascii="Times New Roman" w:hAnsi="Times New Roman" w:cs="Times New Roman"/>
          <w:sz w:val="28"/>
          <w:szCs w:val="28"/>
        </w:rPr>
        <w:t>f'Bus</w:t>
      </w:r>
      <w:proofErr w:type="spellEnd"/>
      <w:r w:rsidRPr="00814D36">
        <w:rPr>
          <w:rFonts w:ascii="Times New Roman" w:hAnsi="Times New Roman" w:cs="Times New Roman"/>
          <w:sz w:val="28"/>
          <w:szCs w:val="28"/>
        </w:rPr>
        <w:t xml:space="preserve"> </w:t>
      </w:r>
      <w:proofErr w:type="gramStart"/>
      <w:r w:rsidRPr="00814D36">
        <w:rPr>
          <w:rFonts w:ascii="Times New Roman" w:hAnsi="Times New Roman" w:cs="Times New Roman"/>
          <w:sz w:val="28"/>
          <w:szCs w:val="28"/>
        </w:rPr>
        <w:t>route: {</w:t>
      </w:r>
      <w:proofErr w:type="spellStart"/>
      <w:r w:rsidRPr="00814D36">
        <w:rPr>
          <w:rFonts w:ascii="Times New Roman" w:hAnsi="Times New Roman" w:cs="Times New Roman"/>
          <w:sz w:val="28"/>
          <w:szCs w:val="28"/>
        </w:rPr>
        <w:t>i</w:t>
      </w:r>
      <w:proofErr w:type="spellEnd"/>
      <w:r w:rsidRPr="00814D36">
        <w:rPr>
          <w:rFonts w:ascii="Times New Roman" w:hAnsi="Times New Roman" w:cs="Times New Roman"/>
          <w:sz w:val="28"/>
          <w:szCs w:val="28"/>
        </w:rPr>
        <w:t>} -</w:t>
      </w:r>
      <w:proofErr w:type="gramEnd"/>
      <w:r w:rsidRPr="00814D36">
        <w:rPr>
          <w:rFonts w:ascii="Times New Roman" w:hAnsi="Times New Roman" w:cs="Times New Roman"/>
          <w:sz w:val="28"/>
          <w:szCs w:val="28"/>
        </w:rPr>
        <w:t>&gt; {j}')</w:t>
      </w:r>
    </w:p>
    <w:p w14:paraId="5C78EB56"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print(</w:t>
      </w:r>
      <w:proofErr w:type="spellStart"/>
      <w:proofErr w:type="gramStart"/>
      <w:r w:rsidRPr="00814D36">
        <w:rPr>
          <w:rFonts w:ascii="Times New Roman" w:hAnsi="Times New Roman" w:cs="Times New Roman"/>
          <w:sz w:val="28"/>
          <w:szCs w:val="28"/>
        </w:rPr>
        <w:t>f'Minimum</w:t>
      </w:r>
      <w:proofErr w:type="spellEnd"/>
      <w:proofErr w:type="gramEnd"/>
      <w:r w:rsidRPr="00814D36">
        <w:rPr>
          <w:rFonts w:ascii="Times New Roman" w:hAnsi="Times New Roman" w:cs="Times New Roman"/>
          <w:sz w:val="28"/>
          <w:szCs w:val="28"/>
        </w:rPr>
        <w:t xml:space="preserve"> </w:t>
      </w:r>
      <w:proofErr w:type="gramStart"/>
      <w:r w:rsidRPr="00814D36">
        <w:rPr>
          <w:rFonts w:ascii="Times New Roman" w:hAnsi="Times New Roman" w:cs="Times New Roman"/>
          <w:sz w:val="28"/>
          <w:szCs w:val="28"/>
        </w:rPr>
        <w:t>Transfers: {</w:t>
      </w:r>
      <w:proofErr w:type="spellStart"/>
      <w:proofErr w:type="gramEnd"/>
      <w:r w:rsidRPr="00814D36">
        <w:rPr>
          <w:rFonts w:ascii="Times New Roman" w:hAnsi="Times New Roman" w:cs="Times New Roman"/>
          <w:sz w:val="28"/>
          <w:szCs w:val="28"/>
        </w:rPr>
        <w:t>T.solution_value</w:t>
      </w:r>
      <w:proofErr w:type="spellEnd"/>
      <w:proofErr w:type="gramStart"/>
      <w:r w:rsidRPr="00814D36">
        <w:rPr>
          <w:rFonts w:ascii="Times New Roman" w:hAnsi="Times New Roman" w:cs="Times New Roman"/>
          <w:sz w:val="28"/>
          <w:szCs w:val="28"/>
        </w:rPr>
        <w:t>()}</w:t>
      </w:r>
      <w:proofErr w:type="gramEnd"/>
      <w:r w:rsidRPr="00814D36">
        <w:rPr>
          <w:rFonts w:ascii="Times New Roman" w:hAnsi="Times New Roman" w:cs="Times New Roman"/>
          <w:sz w:val="28"/>
          <w:szCs w:val="28"/>
        </w:rPr>
        <w:t>')</w:t>
      </w:r>
    </w:p>
    <w:p w14:paraId="25E9314A"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print(</w:t>
      </w:r>
      <w:proofErr w:type="spellStart"/>
      <w:proofErr w:type="gramStart"/>
      <w:r w:rsidRPr="00814D36">
        <w:rPr>
          <w:rFonts w:ascii="Times New Roman" w:hAnsi="Times New Roman" w:cs="Times New Roman"/>
          <w:sz w:val="28"/>
          <w:szCs w:val="28"/>
        </w:rPr>
        <w:t>f'Total</w:t>
      </w:r>
      <w:proofErr w:type="spellEnd"/>
      <w:proofErr w:type="gramEnd"/>
      <w:r w:rsidRPr="00814D36">
        <w:rPr>
          <w:rFonts w:ascii="Times New Roman" w:hAnsi="Times New Roman" w:cs="Times New Roman"/>
          <w:sz w:val="28"/>
          <w:szCs w:val="28"/>
        </w:rPr>
        <w:t xml:space="preserve"> </w:t>
      </w:r>
      <w:proofErr w:type="gramStart"/>
      <w:r w:rsidRPr="00814D36">
        <w:rPr>
          <w:rFonts w:ascii="Times New Roman" w:hAnsi="Times New Roman" w:cs="Times New Roman"/>
          <w:sz w:val="28"/>
          <w:szCs w:val="28"/>
        </w:rPr>
        <w:t>Emissions: {</w:t>
      </w:r>
      <w:proofErr w:type="spellStart"/>
      <w:proofErr w:type="gramEnd"/>
      <w:r w:rsidRPr="00814D36">
        <w:rPr>
          <w:rFonts w:ascii="Times New Roman" w:hAnsi="Times New Roman" w:cs="Times New Roman"/>
          <w:sz w:val="28"/>
          <w:szCs w:val="28"/>
        </w:rPr>
        <w:t>E.solution_value</w:t>
      </w:r>
      <w:proofErr w:type="spellEnd"/>
      <w:proofErr w:type="gramStart"/>
      <w:r w:rsidRPr="00814D36">
        <w:rPr>
          <w:rFonts w:ascii="Times New Roman" w:hAnsi="Times New Roman" w:cs="Times New Roman"/>
          <w:sz w:val="28"/>
          <w:szCs w:val="28"/>
        </w:rPr>
        <w:t>()}</w:t>
      </w:r>
      <w:proofErr w:type="gramEnd"/>
      <w:r w:rsidRPr="00814D36">
        <w:rPr>
          <w:rFonts w:ascii="Times New Roman" w:hAnsi="Times New Roman" w:cs="Times New Roman"/>
          <w:sz w:val="28"/>
          <w:szCs w:val="28"/>
        </w:rPr>
        <w:t>')</w:t>
      </w:r>
    </w:p>
    <w:p w14:paraId="7E149EB3"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else:</w:t>
      </w:r>
    </w:p>
    <w:p w14:paraId="7819296B"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xml:space="preserve">        print("No optimal solution found.")</w:t>
      </w:r>
    </w:p>
    <w:p w14:paraId="7856D964" w14:textId="77777777" w:rsidR="00814D36" w:rsidRPr="00814D36" w:rsidRDefault="00814D36" w:rsidP="00053682">
      <w:pPr>
        <w:rPr>
          <w:rFonts w:ascii="Times New Roman" w:hAnsi="Times New Roman" w:cs="Times New Roman"/>
          <w:sz w:val="28"/>
          <w:szCs w:val="28"/>
        </w:rPr>
      </w:pPr>
    </w:p>
    <w:p w14:paraId="36DEC458" w14:textId="77777777" w:rsidR="00814D36" w:rsidRPr="00814D36" w:rsidRDefault="00814D36" w:rsidP="00053682">
      <w:pPr>
        <w:rPr>
          <w:rFonts w:ascii="Times New Roman" w:hAnsi="Times New Roman" w:cs="Times New Roman"/>
          <w:sz w:val="28"/>
          <w:szCs w:val="28"/>
        </w:rPr>
      </w:pPr>
      <w:r w:rsidRPr="00814D36">
        <w:rPr>
          <w:rFonts w:ascii="Times New Roman" w:hAnsi="Times New Roman" w:cs="Times New Roman"/>
          <w:sz w:val="28"/>
          <w:szCs w:val="28"/>
        </w:rPr>
        <w:t># Run the optimization</w:t>
      </w:r>
    </w:p>
    <w:p w14:paraId="1B1F36EB" w14:textId="77777777" w:rsidR="00814D36" w:rsidRPr="00814D36" w:rsidRDefault="00814D36" w:rsidP="00053682">
      <w:pPr>
        <w:rPr>
          <w:rFonts w:ascii="Times New Roman" w:hAnsi="Times New Roman" w:cs="Times New Roman"/>
          <w:sz w:val="28"/>
          <w:szCs w:val="28"/>
        </w:rPr>
      </w:pPr>
      <w:proofErr w:type="spellStart"/>
      <w:r w:rsidRPr="00814D36">
        <w:rPr>
          <w:rFonts w:ascii="Times New Roman" w:hAnsi="Times New Roman" w:cs="Times New Roman"/>
          <w:sz w:val="28"/>
          <w:szCs w:val="28"/>
        </w:rPr>
        <w:t>optimize_extended_bus_scheduling</w:t>
      </w:r>
      <w:proofErr w:type="spellEnd"/>
      <w:r w:rsidRPr="00814D36">
        <w:rPr>
          <w:rFonts w:ascii="Times New Roman" w:hAnsi="Times New Roman" w:cs="Times New Roman"/>
          <w:sz w:val="28"/>
          <w:szCs w:val="28"/>
        </w:rPr>
        <w:t>()</w:t>
      </w:r>
    </w:p>
    <w:p w14:paraId="60950C07" w14:textId="77777777" w:rsidR="00814D36" w:rsidRPr="00737140" w:rsidRDefault="00814D36" w:rsidP="00053682">
      <w:pPr>
        <w:rPr>
          <w:rFonts w:ascii="Times New Roman" w:hAnsi="Times New Roman" w:cs="Times New Roman"/>
          <w:sz w:val="28"/>
          <w:szCs w:val="28"/>
        </w:rPr>
      </w:pPr>
    </w:p>
    <w:p w14:paraId="3920D976" w14:textId="6824A32E" w:rsidR="00814D36" w:rsidRPr="00261275" w:rsidRDefault="00814D36" w:rsidP="00261275">
      <w:pPr>
        <w:pStyle w:val="Heading2"/>
      </w:pPr>
      <w:bookmarkStart w:id="50" w:name="_Toc193688446"/>
      <w:r w:rsidRPr="00261275">
        <w:t>3.4 Results and Observations</w:t>
      </w:r>
      <w:bookmarkEnd w:id="50"/>
    </w:p>
    <w:p w14:paraId="3C4355FD" w14:textId="77777777" w:rsidR="00814D36" w:rsidRPr="00814D36" w:rsidRDefault="00814D36" w:rsidP="00E41560">
      <w:pPr>
        <w:numPr>
          <w:ilvl w:val="0"/>
          <w:numId w:val="14"/>
        </w:numPr>
        <w:rPr>
          <w:rFonts w:ascii="Times New Roman" w:hAnsi="Times New Roman" w:cs="Times New Roman"/>
          <w:sz w:val="28"/>
          <w:szCs w:val="28"/>
        </w:rPr>
      </w:pPr>
      <w:r w:rsidRPr="00814D36">
        <w:rPr>
          <w:rFonts w:ascii="Times New Roman" w:hAnsi="Times New Roman" w:cs="Times New Roman"/>
          <w:b/>
          <w:bCs/>
          <w:sz w:val="28"/>
          <w:szCs w:val="28"/>
        </w:rPr>
        <w:t>Dynamic Traffic Adjustment</w:t>
      </w:r>
      <w:r w:rsidRPr="00814D36">
        <w:rPr>
          <w:rFonts w:ascii="Times New Roman" w:hAnsi="Times New Roman" w:cs="Times New Roman"/>
          <w:sz w:val="28"/>
          <w:szCs w:val="28"/>
        </w:rPr>
        <w:t xml:space="preserve">: The model </w:t>
      </w:r>
      <w:r w:rsidRPr="00814D36">
        <w:rPr>
          <w:rFonts w:ascii="Times New Roman" w:hAnsi="Times New Roman" w:cs="Times New Roman"/>
          <w:b/>
          <w:bCs/>
          <w:sz w:val="28"/>
          <w:szCs w:val="28"/>
        </w:rPr>
        <w:t>automatically avoids high-congestion routes</w:t>
      </w:r>
      <w:r w:rsidRPr="00814D36">
        <w:rPr>
          <w:rFonts w:ascii="Times New Roman" w:hAnsi="Times New Roman" w:cs="Times New Roman"/>
          <w:sz w:val="28"/>
          <w:szCs w:val="28"/>
        </w:rPr>
        <w:t>.</w:t>
      </w:r>
    </w:p>
    <w:p w14:paraId="7E46A7BE" w14:textId="77777777" w:rsidR="00814D36" w:rsidRPr="00814D36" w:rsidRDefault="00814D36" w:rsidP="00E41560">
      <w:pPr>
        <w:numPr>
          <w:ilvl w:val="0"/>
          <w:numId w:val="14"/>
        </w:numPr>
        <w:rPr>
          <w:rFonts w:ascii="Times New Roman" w:hAnsi="Times New Roman" w:cs="Times New Roman"/>
          <w:sz w:val="28"/>
          <w:szCs w:val="28"/>
        </w:rPr>
      </w:pPr>
      <w:r w:rsidRPr="00814D36">
        <w:rPr>
          <w:rFonts w:ascii="Times New Roman" w:hAnsi="Times New Roman" w:cs="Times New Roman"/>
          <w:b/>
          <w:bCs/>
          <w:sz w:val="28"/>
          <w:szCs w:val="28"/>
        </w:rPr>
        <w:lastRenderedPageBreak/>
        <w:t>Emission Control</w:t>
      </w:r>
      <w:r w:rsidRPr="00814D36">
        <w:rPr>
          <w:rFonts w:ascii="Times New Roman" w:hAnsi="Times New Roman" w:cs="Times New Roman"/>
          <w:sz w:val="28"/>
          <w:szCs w:val="28"/>
        </w:rPr>
        <w:t>: Limits total emissions, promoting sustainable transit.</w:t>
      </w:r>
    </w:p>
    <w:p w14:paraId="779E263F" w14:textId="77777777" w:rsidR="00814D36" w:rsidRPr="00814D36" w:rsidRDefault="00814D36" w:rsidP="00E41560">
      <w:pPr>
        <w:numPr>
          <w:ilvl w:val="0"/>
          <w:numId w:val="14"/>
        </w:numPr>
        <w:rPr>
          <w:rFonts w:ascii="Times New Roman" w:hAnsi="Times New Roman" w:cs="Times New Roman"/>
          <w:sz w:val="28"/>
          <w:szCs w:val="28"/>
        </w:rPr>
      </w:pPr>
      <w:r w:rsidRPr="00814D36">
        <w:rPr>
          <w:rFonts w:ascii="Times New Roman" w:hAnsi="Times New Roman" w:cs="Times New Roman"/>
          <w:b/>
          <w:bCs/>
          <w:sz w:val="28"/>
          <w:szCs w:val="28"/>
        </w:rPr>
        <w:t>Optimized Scheduling</w:t>
      </w:r>
      <w:r w:rsidRPr="00814D36">
        <w:rPr>
          <w:rFonts w:ascii="Times New Roman" w:hAnsi="Times New Roman" w:cs="Times New Roman"/>
          <w:sz w:val="28"/>
          <w:szCs w:val="28"/>
        </w:rPr>
        <w:t>: Balances cost, transfers, and service quality.</w:t>
      </w:r>
    </w:p>
    <w:p w14:paraId="1A6CAEC2" w14:textId="77777777" w:rsidR="005A585C" w:rsidRPr="00737140" w:rsidRDefault="005A585C" w:rsidP="00053682">
      <w:pPr>
        <w:rPr>
          <w:rFonts w:ascii="Times New Roman" w:hAnsi="Times New Roman" w:cs="Times New Roman"/>
          <w:sz w:val="28"/>
          <w:szCs w:val="28"/>
        </w:rPr>
      </w:pPr>
    </w:p>
    <w:p w14:paraId="3AFE8F59" w14:textId="77777777" w:rsidR="00670123" w:rsidRPr="00737140" w:rsidRDefault="00670123" w:rsidP="00053682">
      <w:pPr>
        <w:rPr>
          <w:rFonts w:ascii="Times New Roman" w:hAnsi="Times New Roman" w:cs="Times New Roman"/>
          <w:sz w:val="28"/>
          <w:szCs w:val="28"/>
        </w:rPr>
      </w:pPr>
    </w:p>
    <w:p w14:paraId="477BD3ED" w14:textId="77777777" w:rsidR="00670123" w:rsidRPr="00737140" w:rsidRDefault="00670123" w:rsidP="00053682">
      <w:pPr>
        <w:rPr>
          <w:rFonts w:ascii="Times New Roman" w:hAnsi="Times New Roman" w:cs="Times New Roman"/>
          <w:sz w:val="28"/>
          <w:szCs w:val="28"/>
        </w:rPr>
      </w:pPr>
    </w:p>
    <w:p w14:paraId="21879D40" w14:textId="77777777" w:rsidR="00670123" w:rsidRPr="00737140" w:rsidRDefault="00670123" w:rsidP="00053682">
      <w:pPr>
        <w:rPr>
          <w:rFonts w:ascii="Times New Roman" w:hAnsi="Times New Roman" w:cs="Times New Roman"/>
          <w:sz w:val="28"/>
          <w:szCs w:val="28"/>
        </w:rPr>
      </w:pPr>
    </w:p>
    <w:p w14:paraId="586CC38D" w14:textId="77777777" w:rsidR="00670123" w:rsidRPr="00737140" w:rsidRDefault="00670123" w:rsidP="00053682">
      <w:pPr>
        <w:rPr>
          <w:rFonts w:ascii="Times New Roman" w:hAnsi="Times New Roman" w:cs="Times New Roman"/>
          <w:sz w:val="28"/>
          <w:szCs w:val="28"/>
        </w:rPr>
      </w:pPr>
    </w:p>
    <w:p w14:paraId="36E04EAD" w14:textId="77777777" w:rsidR="00670123" w:rsidRPr="00737140" w:rsidRDefault="00670123" w:rsidP="00053682">
      <w:pPr>
        <w:rPr>
          <w:rFonts w:ascii="Times New Roman" w:hAnsi="Times New Roman" w:cs="Times New Roman"/>
          <w:sz w:val="28"/>
          <w:szCs w:val="28"/>
        </w:rPr>
      </w:pPr>
    </w:p>
    <w:p w14:paraId="1B03E13C" w14:textId="77777777" w:rsidR="00670123" w:rsidRPr="00737140" w:rsidRDefault="00670123" w:rsidP="00053682">
      <w:pPr>
        <w:rPr>
          <w:rFonts w:ascii="Times New Roman" w:hAnsi="Times New Roman" w:cs="Times New Roman"/>
          <w:sz w:val="28"/>
          <w:szCs w:val="28"/>
        </w:rPr>
      </w:pPr>
    </w:p>
    <w:p w14:paraId="1C61855D" w14:textId="77777777" w:rsidR="00670123" w:rsidRPr="00737140" w:rsidRDefault="00670123" w:rsidP="00053682">
      <w:pPr>
        <w:rPr>
          <w:rFonts w:ascii="Times New Roman" w:hAnsi="Times New Roman" w:cs="Times New Roman"/>
          <w:sz w:val="28"/>
          <w:szCs w:val="28"/>
        </w:rPr>
      </w:pPr>
    </w:p>
    <w:p w14:paraId="6BE3728F" w14:textId="77777777" w:rsidR="00670123" w:rsidRPr="00737140" w:rsidRDefault="00670123" w:rsidP="00053682">
      <w:pPr>
        <w:rPr>
          <w:rFonts w:ascii="Times New Roman" w:hAnsi="Times New Roman" w:cs="Times New Roman"/>
          <w:sz w:val="28"/>
          <w:szCs w:val="28"/>
        </w:rPr>
      </w:pPr>
    </w:p>
    <w:p w14:paraId="4098EE12" w14:textId="77777777" w:rsidR="00670123" w:rsidRPr="00737140" w:rsidRDefault="00670123" w:rsidP="00053682">
      <w:pPr>
        <w:rPr>
          <w:rFonts w:ascii="Times New Roman" w:hAnsi="Times New Roman" w:cs="Times New Roman"/>
          <w:sz w:val="28"/>
          <w:szCs w:val="28"/>
        </w:rPr>
      </w:pPr>
    </w:p>
    <w:p w14:paraId="71DBE331" w14:textId="77777777" w:rsidR="00670123" w:rsidRPr="00737140" w:rsidRDefault="00670123" w:rsidP="00053682">
      <w:pPr>
        <w:rPr>
          <w:rFonts w:ascii="Times New Roman" w:hAnsi="Times New Roman" w:cs="Times New Roman"/>
          <w:sz w:val="28"/>
          <w:szCs w:val="28"/>
        </w:rPr>
      </w:pPr>
    </w:p>
    <w:p w14:paraId="0B8CFB6D" w14:textId="77777777" w:rsidR="00670123" w:rsidRPr="00737140" w:rsidRDefault="00670123" w:rsidP="00053682">
      <w:pPr>
        <w:rPr>
          <w:rFonts w:ascii="Times New Roman" w:hAnsi="Times New Roman" w:cs="Times New Roman"/>
          <w:sz w:val="28"/>
          <w:szCs w:val="28"/>
        </w:rPr>
      </w:pPr>
    </w:p>
    <w:p w14:paraId="325C06C5" w14:textId="77777777" w:rsidR="00670123" w:rsidRPr="00737140" w:rsidRDefault="00670123" w:rsidP="00053682">
      <w:pPr>
        <w:rPr>
          <w:rFonts w:ascii="Times New Roman" w:hAnsi="Times New Roman" w:cs="Times New Roman"/>
          <w:sz w:val="28"/>
          <w:szCs w:val="28"/>
        </w:rPr>
      </w:pPr>
    </w:p>
    <w:p w14:paraId="37AB8791" w14:textId="77777777" w:rsidR="00670123" w:rsidRPr="00737140" w:rsidRDefault="00670123" w:rsidP="00053682">
      <w:pPr>
        <w:rPr>
          <w:rFonts w:ascii="Times New Roman" w:hAnsi="Times New Roman" w:cs="Times New Roman"/>
          <w:sz w:val="28"/>
          <w:szCs w:val="28"/>
        </w:rPr>
      </w:pPr>
    </w:p>
    <w:p w14:paraId="2968037B" w14:textId="77777777" w:rsidR="00670123" w:rsidRPr="00737140" w:rsidRDefault="00670123" w:rsidP="00053682">
      <w:pPr>
        <w:rPr>
          <w:rFonts w:ascii="Times New Roman" w:hAnsi="Times New Roman" w:cs="Times New Roman"/>
          <w:sz w:val="28"/>
          <w:szCs w:val="28"/>
        </w:rPr>
      </w:pPr>
    </w:p>
    <w:p w14:paraId="223ADE6F" w14:textId="77777777" w:rsidR="00670123" w:rsidRPr="00737140" w:rsidRDefault="00670123" w:rsidP="00053682">
      <w:pPr>
        <w:rPr>
          <w:rFonts w:ascii="Times New Roman" w:hAnsi="Times New Roman" w:cs="Times New Roman"/>
          <w:sz w:val="28"/>
          <w:szCs w:val="28"/>
        </w:rPr>
      </w:pPr>
    </w:p>
    <w:p w14:paraId="4A6CB82B" w14:textId="77777777" w:rsidR="00670123" w:rsidRPr="00737140" w:rsidRDefault="00670123" w:rsidP="00053682">
      <w:pPr>
        <w:rPr>
          <w:rFonts w:ascii="Times New Roman" w:hAnsi="Times New Roman" w:cs="Times New Roman"/>
          <w:sz w:val="28"/>
          <w:szCs w:val="28"/>
        </w:rPr>
      </w:pPr>
    </w:p>
    <w:p w14:paraId="4724324F" w14:textId="77777777" w:rsidR="00670123" w:rsidRPr="00737140" w:rsidRDefault="00670123" w:rsidP="00053682">
      <w:pPr>
        <w:rPr>
          <w:rFonts w:ascii="Times New Roman" w:hAnsi="Times New Roman" w:cs="Times New Roman"/>
          <w:sz w:val="28"/>
          <w:szCs w:val="28"/>
        </w:rPr>
      </w:pPr>
    </w:p>
    <w:p w14:paraId="779B7BBD" w14:textId="77777777" w:rsidR="00763C0E" w:rsidRPr="00737140" w:rsidRDefault="00763C0E" w:rsidP="00053682">
      <w:pPr>
        <w:rPr>
          <w:rFonts w:ascii="Times New Roman" w:hAnsi="Times New Roman" w:cs="Times New Roman"/>
          <w:sz w:val="28"/>
          <w:szCs w:val="28"/>
        </w:rPr>
      </w:pPr>
    </w:p>
    <w:p w14:paraId="11A15FA8" w14:textId="36AA81DA" w:rsidR="00763C0E" w:rsidRPr="00261275" w:rsidRDefault="00763C0E" w:rsidP="00261275">
      <w:pPr>
        <w:pStyle w:val="Heading1"/>
      </w:pPr>
      <w:bookmarkStart w:id="51" w:name="_Toc193688447"/>
      <w:r w:rsidRPr="00261275">
        <w:lastRenderedPageBreak/>
        <w:t>VISUALIZATION</w:t>
      </w:r>
      <w:bookmarkEnd w:id="51"/>
    </w:p>
    <w:p w14:paraId="5A74036D" w14:textId="77777777" w:rsidR="00763C0E" w:rsidRPr="00261275" w:rsidRDefault="00763C0E" w:rsidP="00261275">
      <w:pPr>
        <w:pStyle w:val="Heading2"/>
      </w:pPr>
      <w:bookmarkStart w:id="52" w:name="_Toc193688448"/>
      <w:r w:rsidRPr="00261275">
        <w:t xml:space="preserve">1. Route Visualization Using </w:t>
      </w:r>
      <w:proofErr w:type="spellStart"/>
      <w:r w:rsidRPr="00261275">
        <w:t>NetworkX</w:t>
      </w:r>
      <w:proofErr w:type="spellEnd"/>
      <w:r w:rsidRPr="00261275">
        <w:t xml:space="preserve"> and Matplotlib</w:t>
      </w:r>
      <w:bookmarkEnd w:id="52"/>
    </w:p>
    <w:p w14:paraId="2FB45CEB" w14:textId="77777777" w:rsidR="00763C0E" w:rsidRPr="00763C0E" w:rsidRDefault="00763C0E" w:rsidP="00053682">
      <w:pPr>
        <w:spacing w:before="100" w:beforeAutospacing="1" w:after="100" w:afterAutospacing="1"/>
        <w:rPr>
          <w:rFonts w:ascii="Times New Roman" w:eastAsia="Times New Roman" w:hAnsi="Times New Roman" w:cs="Times New Roman"/>
          <w:sz w:val="28"/>
          <w:szCs w:val="28"/>
        </w:rPr>
      </w:pPr>
      <w:r w:rsidRPr="00763C0E">
        <w:rPr>
          <w:rFonts w:ascii="Times New Roman" w:eastAsia="Times New Roman" w:hAnsi="Times New Roman" w:cs="Times New Roman"/>
          <w:sz w:val="28"/>
          <w:szCs w:val="28"/>
        </w:rPr>
        <w:t xml:space="preserve">You can use </w:t>
      </w:r>
      <w:proofErr w:type="spellStart"/>
      <w:r w:rsidRPr="00763C0E">
        <w:rPr>
          <w:rFonts w:ascii="Times New Roman" w:eastAsia="Times New Roman" w:hAnsi="Times New Roman" w:cs="Times New Roman"/>
          <w:b/>
          <w:bCs/>
          <w:sz w:val="28"/>
          <w:szCs w:val="28"/>
        </w:rPr>
        <w:t>NetworkX</w:t>
      </w:r>
      <w:proofErr w:type="spellEnd"/>
      <w:r w:rsidRPr="00763C0E">
        <w:rPr>
          <w:rFonts w:ascii="Times New Roman" w:eastAsia="Times New Roman" w:hAnsi="Times New Roman" w:cs="Times New Roman"/>
          <w:sz w:val="28"/>
          <w:szCs w:val="28"/>
        </w:rPr>
        <w:t xml:space="preserve"> (a Python library for graph visualization) to display the optimized bus routes as a network graph.</w:t>
      </w:r>
    </w:p>
    <w:p w14:paraId="1A1B2CA1" w14:textId="77777777" w:rsidR="00763C0E" w:rsidRPr="00737140" w:rsidRDefault="00763C0E" w:rsidP="00053682">
      <w:pPr>
        <w:jc w:val="center"/>
        <w:rPr>
          <w:rFonts w:ascii="Times New Roman" w:hAnsi="Times New Roman" w:cs="Times New Roman"/>
          <w:b/>
          <w:bCs/>
          <w:sz w:val="28"/>
          <w:szCs w:val="28"/>
        </w:rPr>
      </w:pPr>
    </w:p>
    <w:p w14:paraId="551CD8A8" w14:textId="09C9E608" w:rsidR="00763C0E" w:rsidRPr="00261275" w:rsidRDefault="00763C0E" w:rsidP="00053682">
      <w:pPr>
        <w:rPr>
          <w:rFonts w:ascii="Times New Roman" w:hAnsi="Times New Roman" w:cs="Times New Roman"/>
          <w:b/>
          <w:bCs/>
          <w:sz w:val="24"/>
          <w:szCs w:val="24"/>
        </w:rPr>
      </w:pPr>
      <w:r w:rsidRPr="00261275">
        <w:rPr>
          <w:rFonts w:ascii="Times New Roman" w:hAnsi="Times New Roman" w:cs="Times New Roman"/>
          <w:b/>
          <w:bCs/>
          <w:sz w:val="24"/>
          <w:szCs w:val="24"/>
        </w:rPr>
        <w:t>CODE:</w:t>
      </w:r>
    </w:p>
    <w:p w14:paraId="575AA860" w14:textId="0645B4E3" w:rsidR="00763C0E" w:rsidRPr="00737140" w:rsidRDefault="00763C0E" w:rsidP="00053682">
      <w:pPr>
        <w:rPr>
          <w:rFonts w:ascii="Times New Roman" w:hAnsi="Times New Roman" w:cs="Times New Roman"/>
          <w:b/>
          <w:bCs/>
          <w:sz w:val="28"/>
          <w:szCs w:val="28"/>
        </w:rPr>
      </w:pPr>
      <w:r w:rsidRPr="00737140">
        <w:rPr>
          <w:rFonts w:ascii="Times New Roman" w:hAnsi="Times New Roman" w:cs="Times New Roman"/>
          <w:b/>
          <w:bCs/>
          <w:noProof/>
          <w:sz w:val="28"/>
          <w:szCs w:val="28"/>
        </w:rPr>
        <w:drawing>
          <wp:inline distT="0" distB="0" distL="0" distR="0" wp14:anchorId="3B392BE7" wp14:editId="6B17F701">
            <wp:extent cx="5486400" cy="2415540"/>
            <wp:effectExtent l="0" t="0" r="0" b="3810"/>
            <wp:docPr id="7385766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6684" name="Picture 1" descr="A screenshot of a computer program&#10;&#10;AI-generated content may be incorrect."/>
                    <pic:cNvPicPr/>
                  </pic:nvPicPr>
                  <pic:blipFill>
                    <a:blip r:embed="rId16"/>
                    <a:stretch>
                      <a:fillRect/>
                    </a:stretch>
                  </pic:blipFill>
                  <pic:spPr>
                    <a:xfrm>
                      <a:off x="0" y="0"/>
                      <a:ext cx="5486400" cy="2415540"/>
                    </a:xfrm>
                    <a:prstGeom prst="rect">
                      <a:avLst/>
                    </a:prstGeom>
                  </pic:spPr>
                </pic:pic>
              </a:graphicData>
            </a:graphic>
          </wp:inline>
        </w:drawing>
      </w:r>
    </w:p>
    <w:p w14:paraId="2598BFC3" w14:textId="77777777" w:rsidR="00763C0E" w:rsidRPr="00737140" w:rsidRDefault="00763C0E" w:rsidP="00053682">
      <w:pPr>
        <w:rPr>
          <w:rFonts w:ascii="Times New Roman" w:hAnsi="Times New Roman" w:cs="Times New Roman"/>
          <w:b/>
          <w:bCs/>
          <w:sz w:val="28"/>
          <w:szCs w:val="28"/>
        </w:rPr>
      </w:pPr>
    </w:p>
    <w:p w14:paraId="7E7D5A63" w14:textId="3C88340E" w:rsidR="00763C0E" w:rsidRPr="00261275" w:rsidRDefault="00763C0E" w:rsidP="00053682">
      <w:pPr>
        <w:rPr>
          <w:rFonts w:ascii="Times New Roman" w:hAnsi="Times New Roman" w:cs="Times New Roman"/>
          <w:b/>
          <w:bCs/>
          <w:sz w:val="24"/>
          <w:szCs w:val="24"/>
        </w:rPr>
      </w:pPr>
      <w:r w:rsidRPr="00261275">
        <w:rPr>
          <w:rFonts w:ascii="Times New Roman" w:hAnsi="Times New Roman" w:cs="Times New Roman"/>
          <w:b/>
          <w:bCs/>
          <w:sz w:val="24"/>
          <w:szCs w:val="24"/>
        </w:rPr>
        <w:t>Output:</w:t>
      </w:r>
    </w:p>
    <w:p w14:paraId="097D2CA9" w14:textId="28ADF246" w:rsidR="00763C0E" w:rsidRPr="00737140" w:rsidRDefault="00763C0E" w:rsidP="00053682">
      <w:pPr>
        <w:rPr>
          <w:rFonts w:ascii="Times New Roman" w:hAnsi="Times New Roman" w:cs="Times New Roman"/>
          <w:b/>
          <w:bCs/>
          <w:sz w:val="28"/>
          <w:szCs w:val="28"/>
        </w:rPr>
      </w:pPr>
      <w:r w:rsidRPr="00737140">
        <w:rPr>
          <w:rFonts w:ascii="Times New Roman" w:hAnsi="Times New Roman" w:cs="Times New Roman"/>
          <w:b/>
          <w:bCs/>
          <w:noProof/>
          <w:sz w:val="28"/>
          <w:szCs w:val="28"/>
        </w:rPr>
        <w:drawing>
          <wp:inline distT="0" distB="0" distL="0" distR="0" wp14:anchorId="34343342" wp14:editId="5C5A9AFF">
            <wp:extent cx="5486400" cy="2499360"/>
            <wp:effectExtent l="0" t="0" r="0" b="0"/>
            <wp:docPr id="1540213449" name="Picture 1" descr="A diagram of a bus rou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3449" name="Picture 1" descr="A diagram of a bus route&#10;&#10;AI-generated content may be incorrect."/>
                    <pic:cNvPicPr/>
                  </pic:nvPicPr>
                  <pic:blipFill>
                    <a:blip r:embed="rId17"/>
                    <a:stretch>
                      <a:fillRect/>
                    </a:stretch>
                  </pic:blipFill>
                  <pic:spPr>
                    <a:xfrm>
                      <a:off x="0" y="0"/>
                      <a:ext cx="5486400" cy="2499360"/>
                    </a:xfrm>
                    <a:prstGeom prst="rect">
                      <a:avLst/>
                    </a:prstGeom>
                  </pic:spPr>
                </pic:pic>
              </a:graphicData>
            </a:graphic>
          </wp:inline>
        </w:drawing>
      </w:r>
    </w:p>
    <w:p w14:paraId="72107EBD" w14:textId="77777777" w:rsidR="00763C0E" w:rsidRPr="00737140" w:rsidRDefault="00763C0E" w:rsidP="00053682">
      <w:pPr>
        <w:rPr>
          <w:rFonts w:ascii="Times New Roman" w:hAnsi="Times New Roman" w:cs="Times New Roman"/>
          <w:sz w:val="28"/>
          <w:szCs w:val="28"/>
        </w:rPr>
      </w:pPr>
    </w:p>
    <w:p w14:paraId="092D7D55" w14:textId="77777777" w:rsidR="00763C0E" w:rsidRPr="00261275" w:rsidRDefault="00763C0E" w:rsidP="00261275">
      <w:pPr>
        <w:pStyle w:val="Heading2"/>
      </w:pPr>
      <w:bookmarkStart w:id="53" w:name="_Toc193688449"/>
      <w:r w:rsidRPr="00261275">
        <w:t>2. Heatmap of Travel Costs Using Seaborn</w:t>
      </w:r>
      <w:bookmarkEnd w:id="53"/>
    </w:p>
    <w:p w14:paraId="312DDB87" w14:textId="77777777" w:rsidR="00763C0E" w:rsidRPr="00763C0E" w:rsidRDefault="00763C0E" w:rsidP="00053682">
      <w:pPr>
        <w:rPr>
          <w:rFonts w:ascii="Times New Roman" w:hAnsi="Times New Roman" w:cs="Times New Roman"/>
          <w:sz w:val="28"/>
          <w:szCs w:val="28"/>
        </w:rPr>
      </w:pPr>
      <w:r w:rsidRPr="00763C0E">
        <w:rPr>
          <w:rFonts w:ascii="Times New Roman" w:hAnsi="Times New Roman" w:cs="Times New Roman"/>
          <w:sz w:val="28"/>
          <w:szCs w:val="28"/>
        </w:rPr>
        <w:t xml:space="preserve">To visualize travel costs between stops, use a </w:t>
      </w:r>
      <w:r w:rsidRPr="00763C0E">
        <w:rPr>
          <w:rFonts w:ascii="Times New Roman" w:hAnsi="Times New Roman" w:cs="Times New Roman"/>
          <w:b/>
          <w:bCs/>
          <w:sz w:val="28"/>
          <w:szCs w:val="28"/>
        </w:rPr>
        <w:t>heatmap</w:t>
      </w:r>
      <w:r w:rsidRPr="00763C0E">
        <w:rPr>
          <w:rFonts w:ascii="Times New Roman" w:hAnsi="Times New Roman" w:cs="Times New Roman"/>
          <w:sz w:val="28"/>
          <w:szCs w:val="28"/>
        </w:rPr>
        <w:t>:</w:t>
      </w:r>
    </w:p>
    <w:p w14:paraId="1F91F1F0" w14:textId="6A41CF6B"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sz w:val="28"/>
          <w:szCs w:val="28"/>
        </w:rPr>
        <w:t>Code:</w:t>
      </w:r>
    </w:p>
    <w:p w14:paraId="37F7BC02" w14:textId="0C5E0317"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0DA93112" wp14:editId="5CBA2F2D">
            <wp:extent cx="5303520" cy="2453640"/>
            <wp:effectExtent l="0" t="0" r="0" b="3810"/>
            <wp:docPr id="18090228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22832" name="Picture 1" descr="A screenshot of a computer program&#10;&#10;AI-generated content may be incorrect."/>
                    <pic:cNvPicPr/>
                  </pic:nvPicPr>
                  <pic:blipFill>
                    <a:blip r:embed="rId18"/>
                    <a:stretch>
                      <a:fillRect/>
                    </a:stretch>
                  </pic:blipFill>
                  <pic:spPr>
                    <a:xfrm>
                      <a:off x="0" y="0"/>
                      <a:ext cx="5303980" cy="2453853"/>
                    </a:xfrm>
                    <a:prstGeom prst="rect">
                      <a:avLst/>
                    </a:prstGeom>
                  </pic:spPr>
                </pic:pic>
              </a:graphicData>
            </a:graphic>
          </wp:inline>
        </w:drawing>
      </w:r>
    </w:p>
    <w:p w14:paraId="4B7496BC" w14:textId="77777777" w:rsidR="00763C0E" w:rsidRPr="00737140" w:rsidRDefault="00763C0E" w:rsidP="00053682">
      <w:pPr>
        <w:rPr>
          <w:rFonts w:ascii="Times New Roman" w:hAnsi="Times New Roman" w:cs="Times New Roman"/>
          <w:sz w:val="28"/>
          <w:szCs w:val="28"/>
        </w:rPr>
      </w:pPr>
    </w:p>
    <w:p w14:paraId="4BFF7A8F" w14:textId="3DC19F12"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sz w:val="28"/>
          <w:szCs w:val="28"/>
        </w:rPr>
        <w:t>Output:</w:t>
      </w:r>
    </w:p>
    <w:p w14:paraId="2088AEE6" w14:textId="2A8C744A" w:rsidR="00053682" w:rsidRDefault="00763C0E"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051553BB" wp14:editId="4A7FF951">
            <wp:extent cx="5486400" cy="3261360"/>
            <wp:effectExtent l="0" t="0" r="0" b="0"/>
            <wp:docPr id="1569890612" name="Picture 1" descr="A diagram of a bus sto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0612" name="Picture 1" descr="A diagram of a bus stop&#10;&#10;AI-generated content may be incorrect."/>
                    <pic:cNvPicPr/>
                  </pic:nvPicPr>
                  <pic:blipFill>
                    <a:blip r:embed="rId19"/>
                    <a:stretch>
                      <a:fillRect/>
                    </a:stretch>
                  </pic:blipFill>
                  <pic:spPr>
                    <a:xfrm>
                      <a:off x="0" y="0"/>
                      <a:ext cx="5486400" cy="3261360"/>
                    </a:xfrm>
                    <a:prstGeom prst="rect">
                      <a:avLst/>
                    </a:prstGeom>
                  </pic:spPr>
                </pic:pic>
              </a:graphicData>
            </a:graphic>
          </wp:inline>
        </w:drawing>
      </w:r>
    </w:p>
    <w:p w14:paraId="249FA350" w14:textId="77777777" w:rsidR="00261275" w:rsidRPr="00737140" w:rsidRDefault="00261275" w:rsidP="00053682">
      <w:pPr>
        <w:rPr>
          <w:rFonts w:ascii="Times New Roman" w:hAnsi="Times New Roman" w:cs="Times New Roman"/>
          <w:sz w:val="28"/>
          <w:szCs w:val="28"/>
        </w:rPr>
      </w:pPr>
    </w:p>
    <w:p w14:paraId="447D47CB" w14:textId="351A909C" w:rsidR="00763C0E" w:rsidRPr="00261275" w:rsidRDefault="00763C0E" w:rsidP="00261275">
      <w:pPr>
        <w:pStyle w:val="Heading2"/>
      </w:pPr>
      <w:bookmarkStart w:id="54" w:name="_Toc193688450"/>
      <w:r w:rsidRPr="00261275">
        <w:t>3. Bar Chart of Passenger Demand Over Time</w:t>
      </w:r>
      <w:bookmarkEnd w:id="54"/>
    </w:p>
    <w:p w14:paraId="1538177B" w14:textId="77777777" w:rsidR="00763C0E" w:rsidRPr="00763C0E" w:rsidRDefault="00763C0E" w:rsidP="00053682">
      <w:pPr>
        <w:rPr>
          <w:rFonts w:ascii="Times New Roman" w:hAnsi="Times New Roman" w:cs="Times New Roman"/>
          <w:sz w:val="28"/>
          <w:szCs w:val="28"/>
        </w:rPr>
      </w:pPr>
      <w:r w:rsidRPr="00763C0E">
        <w:rPr>
          <w:rFonts w:ascii="Times New Roman" w:hAnsi="Times New Roman" w:cs="Times New Roman"/>
          <w:sz w:val="28"/>
          <w:szCs w:val="28"/>
        </w:rPr>
        <w:t xml:space="preserve">If you modeled </w:t>
      </w:r>
      <w:r w:rsidRPr="00763C0E">
        <w:rPr>
          <w:rFonts w:ascii="Times New Roman" w:hAnsi="Times New Roman" w:cs="Times New Roman"/>
          <w:b/>
          <w:bCs/>
          <w:sz w:val="28"/>
          <w:szCs w:val="28"/>
        </w:rPr>
        <w:t>dynamic demand</w:t>
      </w:r>
      <w:r w:rsidRPr="00763C0E">
        <w:rPr>
          <w:rFonts w:ascii="Times New Roman" w:hAnsi="Times New Roman" w:cs="Times New Roman"/>
          <w:sz w:val="28"/>
          <w:szCs w:val="28"/>
        </w:rPr>
        <w:t>, a bar chart can show how passenger volume changes over time.</w:t>
      </w:r>
    </w:p>
    <w:p w14:paraId="0A1CB6E0" w14:textId="156D387C"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sz w:val="28"/>
          <w:szCs w:val="28"/>
        </w:rPr>
        <w:t>Code:</w:t>
      </w:r>
    </w:p>
    <w:p w14:paraId="59215103" w14:textId="795F0AB1"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4E2A1EC3" wp14:editId="7A3E2571">
            <wp:extent cx="5486400" cy="2240280"/>
            <wp:effectExtent l="0" t="0" r="0" b="7620"/>
            <wp:docPr id="147003544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35443" name="Picture 1" descr="A computer screen shot of a program&#10;&#10;AI-generated content may be incorrect."/>
                    <pic:cNvPicPr/>
                  </pic:nvPicPr>
                  <pic:blipFill>
                    <a:blip r:embed="rId20"/>
                    <a:stretch>
                      <a:fillRect/>
                    </a:stretch>
                  </pic:blipFill>
                  <pic:spPr>
                    <a:xfrm>
                      <a:off x="0" y="0"/>
                      <a:ext cx="5486400" cy="2240280"/>
                    </a:xfrm>
                    <a:prstGeom prst="rect">
                      <a:avLst/>
                    </a:prstGeom>
                  </pic:spPr>
                </pic:pic>
              </a:graphicData>
            </a:graphic>
          </wp:inline>
        </w:drawing>
      </w:r>
    </w:p>
    <w:p w14:paraId="3D561B0E" w14:textId="77777777" w:rsidR="00763C0E" w:rsidRPr="00737140" w:rsidRDefault="00763C0E" w:rsidP="00053682">
      <w:pPr>
        <w:rPr>
          <w:rFonts w:ascii="Times New Roman" w:hAnsi="Times New Roman" w:cs="Times New Roman"/>
          <w:sz w:val="28"/>
          <w:szCs w:val="28"/>
        </w:rPr>
      </w:pPr>
    </w:p>
    <w:p w14:paraId="072E519C" w14:textId="0E25C6BC"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sz w:val="28"/>
          <w:szCs w:val="28"/>
        </w:rPr>
        <w:t>Output:</w:t>
      </w:r>
    </w:p>
    <w:p w14:paraId="42EB56FD" w14:textId="51BC4125" w:rsidR="00763C0E" w:rsidRPr="00737140" w:rsidRDefault="00763C0E"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3E1C0E0B" wp14:editId="098B9988">
            <wp:extent cx="5486400" cy="3466465"/>
            <wp:effectExtent l="0" t="0" r="0" b="635"/>
            <wp:docPr id="374659654" name="Picture 1" descr="A graph of different time perio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59654" name="Picture 1" descr="A graph of different time periods&#10;&#10;AI-generated content may be incorrect."/>
                    <pic:cNvPicPr/>
                  </pic:nvPicPr>
                  <pic:blipFill>
                    <a:blip r:embed="rId21"/>
                    <a:stretch>
                      <a:fillRect/>
                    </a:stretch>
                  </pic:blipFill>
                  <pic:spPr>
                    <a:xfrm>
                      <a:off x="0" y="0"/>
                      <a:ext cx="5486400" cy="3466465"/>
                    </a:xfrm>
                    <a:prstGeom prst="rect">
                      <a:avLst/>
                    </a:prstGeom>
                  </pic:spPr>
                </pic:pic>
              </a:graphicData>
            </a:graphic>
          </wp:inline>
        </w:drawing>
      </w:r>
    </w:p>
    <w:p w14:paraId="049F7F9D" w14:textId="77777777" w:rsidR="00AE3080" w:rsidRPr="00261275" w:rsidRDefault="00AE3080" w:rsidP="00261275">
      <w:pPr>
        <w:pStyle w:val="Heading1"/>
      </w:pPr>
      <w:bookmarkStart w:id="55" w:name="_Toc193688451"/>
      <w:r w:rsidRPr="00261275">
        <w:lastRenderedPageBreak/>
        <w:t>Appendix A: Python Script</w:t>
      </w:r>
      <w:bookmarkEnd w:id="55"/>
    </w:p>
    <w:p w14:paraId="75EF6AEC" w14:textId="77777777" w:rsidR="00AE3080" w:rsidRPr="00737140" w:rsidRDefault="00AE3080" w:rsidP="00053682">
      <w:pPr>
        <w:rPr>
          <w:rFonts w:ascii="Times New Roman" w:hAnsi="Times New Roman" w:cs="Times New Roman"/>
          <w:sz w:val="28"/>
          <w:szCs w:val="28"/>
        </w:rPr>
      </w:pPr>
    </w:p>
    <w:p w14:paraId="7CE5C51C" w14:textId="77777777" w:rsidR="00AE3080" w:rsidRPr="00670123" w:rsidRDefault="00AE3080" w:rsidP="00053682">
      <w:pPr>
        <w:rPr>
          <w:rFonts w:ascii="Times New Roman" w:hAnsi="Times New Roman" w:cs="Times New Roman"/>
          <w:sz w:val="28"/>
          <w:szCs w:val="28"/>
        </w:rPr>
      </w:pPr>
      <w:r w:rsidRPr="00670123">
        <w:rPr>
          <w:rFonts w:ascii="Times New Roman" w:hAnsi="Times New Roman" w:cs="Times New Roman"/>
          <w:sz w:val="28"/>
          <w:szCs w:val="28"/>
        </w:rPr>
        <w:t xml:space="preserve">This appendix includes the complete </w:t>
      </w:r>
      <w:r w:rsidRPr="00670123">
        <w:rPr>
          <w:rFonts w:ascii="Times New Roman" w:hAnsi="Times New Roman" w:cs="Times New Roman"/>
          <w:b/>
          <w:bCs/>
          <w:sz w:val="28"/>
          <w:szCs w:val="28"/>
        </w:rPr>
        <w:t>Python code</w:t>
      </w:r>
      <w:r w:rsidRPr="00670123">
        <w:rPr>
          <w:rFonts w:ascii="Times New Roman" w:hAnsi="Times New Roman" w:cs="Times New Roman"/>
          <w:sz w:val="28"/>
          <w:szCs w:val="28"/>
        </w:rPr>
        <w:t xml:space="preserve"> implementing the </w:t>
      </w:r>
      <w:r w:rsidRPr="00670123">
        <w:rPr>
          <w:rFonts w:ascii="Times New Roman" w:hAnsi="Times New Roman" w:cs="Times New Roman"/>
          <w:b/>
          <w:bCs/>
          <w:sz w:val="28"/>
          <w:szCs w:val="28"/>
        </w:rPr>
        <w:t>extended optimization model</w:t>
      </w:r>
      <w:r w:rsidRPr="00670123">
        <w:rPr>
          <w:rFonts w:ascii="Times New Roman" w:hAnsi="Times New Roman" w:cs="Times New Roman"/>
          <w:sz w:val="28"/>
          <w:szCs w:val="28"/>
        </w:rPr>
        <w:t xml:space="preserve"> using </w:t>
      </w:r>
      <w:r w:rsidRPr="00670123">
        <w:rPr>
          <w:rFonts w:ascii="Times New Roman" w:hAnsi="Times New Roman" w:cs="Times New Roman"/>
          <w:b/>
          <w:bCs/>
          <w:sz w:val="28"/>
          <w:szCs w:val="28"/>
        </w:rPr>
        <w:t>Google OR-Tools</w:t>
      </w:r>
      <w:r w:rsidRPr="00670123">
        <w:rPr>
          <w:rFonts w:ascii="Times New Roman" w:hAnsi="Times New Roman" w:cs="Times New Roman"/>
          <w:sz w:val="28"/>
          <w:szCs w:val="28"/>
        </w:rPr>
        <w:t>. The code integrates:</w:t>
      </w:r>
    </w:p>
    <w:p w14:paraId="15C7BA3C" w14:textId="77777777" w:rsidR="00AE3080" w:rsidRPr="00670123" w:rsidRDefault="00AE3080" w:rsidP="00E41560">
      <w:pPr>
        <w:numPr>
          <w:ilvl w:val="0"/>
          <w:numId w:val="15"/>
        </w:numPr>
        <w:rPr>
          <w:rFonts w:ascii="Times New Roman" w:hAnsi="Times New Roman" w:cs="Times New Roman"/>
          <w:sz w:val="28"/>
          <w:szCs w:val="28"/>
        </w:rPr>
      </w:pPr>
      <w:r w:rsidRPr="00670123">
        <w:rPr>
          <w:rFonts w:ascii="Times New Roman" w:hAnsi="Times New Roman" w:cs="Times New Roman"/>
          <w:b/>
          <w:bCs/>
          <w:sz w:val="28"/>
          <w:szCs w:val="28"/>
        </w:rPr>
        <w:t>Route Assignment and Scheduling Optimization</w:t>
      </w:r>
    </w:p>
    <w:p w14:paraId="2A405B67" w14:textId="77777777" w:rsidR="00AE3080" w:rsidRPr="00670123" w:rsidRDefault="00AE3080" w:rsidP="00E41560">
      <w:pPr>
        <w:numPr>
          <w:ilvl w:val="0"/>
          <w:numId w:val="15"/>
        </w:numPr>
        <w:rPr>
          <w:rFonts w:ascii="Times New Roman" w:hAnsi="Times New Roman" w:cs="Times New Roman"/>
          <w:sz w:val="28"/>
          <w:szCs w:val="28"/>
        </w:rPr>
      </w:pPr>
      <w:r w:rsidRPr="00670123">
        <w:rPr>
          <w:rFonts w:ascii="Times New Roman" w:hAnsi="Times New Roman" w:cs="Times New Roman"/>
          <w:b/>
          <w:bCs/>
          <w:sz w:val="28"/>
          <w:szCs w:val="28"/>
        </w:rPr>
        <w:t>Traffic Congestion Adjustment</w:t>
      </w:r>
    </w:p>
    <w:p w14:paraId="01FF3C76" w14:textId="77777777" w:rsidR="00AE3080" w:rsidRPr="00670123" w:rsidRDefault="00AE3080" w:rsidP="00E41560">
      <w:pPr>
        <w:numPr>
          <w:ilvl w:val="0"/>
          <w:numId w:val="15"/>
        </w:numPr>
        <w:rPr>
          <w:rFonts w:ascii="Times New Roman" w:hAnsi="Times New Roman" w:cs="Times New Roman"/>
          <w:sz w:val="28"/>
          <w:szCs w:val="28"/>
        </w:rPr>
      </w:pPr>
      <w:r w:rsidRPr="00670123">
        <w:rPr>
          <w:rFonts w:ascii="Times New Roman" w:hAnsi="Times New Roman" w:cs="Times New Roman"/>
          <w:b/>
          <w:bCs/>
          <w:sz w:val="28"/>
          <w:szCs w:val="28"/>
        </w:rPr>
        <w:t>Emission and Fuel Efficiency Constraints</w:t>
      </w:r>
    </w:p>
    <w:p w14:paraId="37BF3DA1" w14:textId="77777777" w:rsidR="00AE3080" w:rsidRPr="00737140" w:rsidRDefault="00AE3080" w:rsidP="00053682">
      <w:pPr>
        <w:rPr>
          <w:rFonts w:ascii="Times New Roman" w:hAnsi="Times New Roman" w:cs="Times New Roman"/>
          <w:b/>
          <w:bCs/>
          <w:sz w:val="28"/>
          <w:szCs w:val="28"/>
        </w:rPr>
      </w:pPr>
      <w:r w:rsidRPr="00737140">
        <w:rPr>
          <w:rFonts w:ascii="Times New Roman" w:hAnsi="Times New Roman" w:cs="Times New Roman"/>
          <w:b/>
          <w:bCs/>
          <w:sz w:val="28"/>
          <w:szCs w:val="28"/>
        </w:rPr>
        <w:t>Code:</w:t>
      </w:r>
    </w:p>
    <w:p w14:paraId="58DBF633" w14:textId="77777777" w:rsidR="00AE3080" w:rsidRPr="00737140" w:rsidRDefault="00AE3080" w:rsidP="00053682">
      <w:pPr>
        <w:rPr>
          <w:rFonts w:ascii="Times New Roman" w:hAnsi="Times New Roman" w:cs="Times New Roman"/>
          <w:sz w:val="28"/>
          <w:szCs w:val="28"/>
        </w:rPr>
      </w:pPr>
      <w:proofErr w:type="gramStart"/>
      <w:r w:rsidRPr="00737140">
        <w:rPr>
          <w:rFonts w:ascii="Times New Roman" w:hAnsi="Times New Roman" w:cs="Times New Roman"/>
          <w:sz w:val="28"/>
          <w:szCs w:val="28"/>
        </w:rPr>
        <w:t>import</w:t>
      </w:r>
      <w:proofErr w:type="gramEnd"/>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numpy</w:t>
      </w:r>
      <w:proofErr w:type="spellEnd"/>
      <w:r w:rsidRPr="00737140">
        <w:rPr>
          <w:rFonts w:ascii="Times New Roman" w:hAnsi="Times New Roman" w:cs="Times New Roman"/>
          <w:sz w:val="28"/>
          <w:szCs w:val="28"/>
        </w:rPr>
        <w:t xml:space="preserve"> as np</w:t>
      </w:r>
    </w:p>
    <w:p w14:paraId="0980F10D"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from </w:t>
      </w:r>
      <w:proofErr w:type="spellStart"/>
      <w:r w:rsidRPr="00737140">
        <w:rPr>
          <w:rFonts w:ascii="Times New Roman" w:hAnsi="Times New Roman" w:cs="Times New Roman"/>
          <w:sz w:val="28"/>
          <w:szCs w:val="28"/>
        </w:rPr>
        <w:t>ortools.linear_solver</w:t>
      </w:r>
      <w:proofErr w:type="spellEnd"/>
      <w:r w:rsidRPr="00737140">
        <w:rPr>
          <w:rFonts w:ascii="Times New Roman" w:hAnsi="Times New Roman" w:cs="Times New Roman"/>
          <w:sz w:val="28"/>
          <w:szCs w:val="28"/>
        </w:rPr>
        <w:t xml:space="preserve"> import </w:t>
      </w:r>
      <w:proofErr w:type="spellStart"/>
      <w:r w:rsidRPr="00737140">
        <w:rPr>
          <w:rFonts w:ascii="Times New Roman" w:hAnsi="Times New Roman" w:cs="Times New Roman"/>
          <w:sz w:val="28"/>
          <w:szCs w:val="28"/>
        </w:rPr>
        <w:t>pywraplp</w:t>
      </w:r>
      <w:proofErr w:type="spellEnd"/>
      <w:r w:rsidRPr="00737140">
        <w:rPr>
          <w:rFonts w:ascii="Times New Roman" w:hAnsi="Times New Roman" w:cs="Times New Roman"/>
          <w:sz w:val="28"/>
          <w:szCs w:val="28"/>
        </w:rPr>
        <w:t xml:space="preserve"> </w:t>
      </w:r>
    </w:p>
    <w:p w14:paraId="4CAB2853"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def </w:t>
      </w:r>
      <w:proofErr w:type="spellStart"/>
      <w:r w:rsidRPr="00737140">
        <w:rPr>
          <w:rFonts w:ascii="Times New Roman" w:hAnsi="Times New Roman" w:cs="Times New Roman"/>
          <w:sz w:val="28"/>
          <w:szCs w:val="28"/>
        </w:rPr>
        <w:t>optimize_extended_bus_scheduling</w:t>
      </w:r>
      <w:proofErr w:type="spellEnd"/>
      <w:r w:rsidRPr="00737140">
        <w:rPr>
          <w:rFonts w:ascii="Times New Roman" w:hAnsi="Times New Roman" w:cs="Times New Roman"/>
          <w:sz w:val="28"/>
          <w:szCs w:val="28"/>
        </w:rPr>
        <w:t>():</w:t>
      </w:r>
    </w:p>
    <w:p w14:paraId="5D36DB81"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solver = </w:t>
      </w:r>
      <w:proofErr w:type="spellStart"/>
      <w:r w:rsidRPr="00737140">
        <w:rPr>
          <w:rFonts w:ascii="Times New Roman" w:hAnsi="Times New Roman" w:cs="Times New Roman"/>
          <w:sz w:val="28"/>
          <w:szCs w:val="28"/>
        </w:rPr>
        <w:t>pywraplp.Solver.CreateSolver</w:t>
      </w:r>
      <w:proofErr w:type="spellEnd"/>
      <w:r w:rsidRPr="00737140">
        <w:rPr>
          <w:rFonts w:ascii="Times New Roman" w:hAnsi="Times New Roman" w:cs="Times New Roman"/>
          <w:sz w:val="28"/>
          <w:szCs w:val="28"/>
        </w:rPr>
        <w:t>('SCIP')</w:t>
      </w:r>
    </w:p>
    <w:p w14:paraId="1C8FDE86" w14:textId="77777777" w:rsidR="00AE3080" w:rsidRPr="00737140" w:rsidRDefault="00AE3080" w:rsidP="00053682">
      <w:pPr>
        <w:rPr>
          <w:rFonts w:ascii="Times New Roman" w:hAnsi="Times New Roman" w:cs="Times New Roman"/>
          <w:sz w:val="28"/>
          <w:szCs w:val="28"/>
        </w:rPr>
      </w:pPr>
    </w:p>
    <w:p w14:paraId="56587B6B"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 Parameters</w:t>
      </w:r>
    </w:p>
    <w:p w14:paraId="1B838F51"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 xml:space="preserve"> = 5  # Example with 5 stops</w:t>
      </w:r>
    </w:p>
    <w:p w14:paraId="211DC8EE"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cost_matrix</w:t>
      </w:r>
      <w:proofErr w:type="spellEnd"/>
      <w:r w:rsidRPr="00737140">
        <w:rPr>
          <w:rFonts w:ascii="Times New Roman" w:hAnsi="Times New Roman" w:cs="Times New Roman"/>
          <w:sz w:val="28"/>
          <w:szCs w:val="28"/>
        </w:rPr>
        <w:t xml:space="preserve"> = </w:t>
      </w:r>
      <w:proofErr w:type="spellStart"/>
      <w:r w:rsidRPr="00737140">
        <w:rPr>
          <w:rFonts w:ascii="Times New Roman" w:hAnsi="Times New Roman" w:cs="Times New Roman"/>
          <w:sz w:val="28"/>
          <w:szCs w:val="28"/>
        </w:rPr>
        <w:t>np.</w:t>
      </w:r>
      <w:proofErr w:type="gramStart"/>
      <w:r w:rsidRPr="00737140">
        <w:rPr>
          <w:rFonts w:ascii="Times New Roman" w:hAnsi="Times New Roman" w:cs="Times New Roman"/>
          <w:sz w:val="28"/>
          <w:szCs w:val="28"/>
        </w:rPr>
        <w:t>array</w:t>
      </w:r>
      <w:proofErr w:type="spellEnd"/>
      <w:r w:rsidRPr="00737140">
        <w:rPr>
          <w:rFonts w:ascii="Times New Roman" w:hAnsi="Times New Roman" w:cs="Times New Roman"/>
          <w:sz w:val="28"/>
          <w:szCs w:val="28"/>
        </w:rPr>
        <w:t>([</w:t>
      </w:r>
      <w:proofErr w:type="gramEnd"/>
      <w:r w:rsidRPr="00737140">
        <w:rPr>
          <w:rFonts w:ascii="Times New Roman" w:hAnsi="Times New Roman" w:cs="Times New Roman"/>
          <w:sz w:val="28"/>
          <w:szCs w:val="28"/>
        </w:rPr>
        <w:t xml:space="preserve">[0, 10, 15, 30, 25],  </w:t>
      </w:r>
    </w:p>
    <w:p w14:paraId="0EB21646"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[10, 0, 20, 35, 40],</w:t>
      </w:r>
    </w:p>
    <w:p w14:paraId="610D3DA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[15, 20, 0, 25, 30],</w:t>
      </w:r>
    </w:p>
    <w:p w14:paraId="5403927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[30, 35, 25, 0, 15],</w:t>
      </w:r>
    </w:p>
    <w:p w14:paraId="2817257E"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[25, 40, 30, 15, 0]])</w:t>
      </w:r>
    </w:p>
    <w:p w14:paraId="1B061E14" w14:textId="77777777" w:rsidR="00AE3080" w:rsidRPr="00737140" w:rsidRDefault="00AE3080" w:rsidP="00053682">
      <w:pPr>
        <w:rPr>
          <w:rFonts w:ascii="Times New Roman" w:hAnsi="Times New Roman" w:cs="Times New Roman"/>
          <w:sz w:val="28"/>
          <w:szCs w:val="28"/>
        </w:rPr>
      </w:pPr>
    </w:p>
    <w:p w14:paraId="54BCADCC"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traffic_matrix</w:t>
      </w:r>
      <w:proofErr w:type="spellEnd"/>
      <w:r w:rsidRPr="00737140">
        <w:rPr>
          <w:rFonts w:ascii="Times New Roman" w:hAnsi="Times New Roman" w:cs="Times New Roman"/>
          <w:sz w:val="28"/>
          <w:szCs w:val="28"/>
        </w:rPr>
        <w:t xml:space="preserve"> = </w:t>
      </w:r>
      <w:proofErr w:type="spellStart"/>
      <w:r w:rsidRPr="00737140">
        <w:rPr>
          <w:rFonts w:ascii="Times New Roman" w:hAnsi="Times New Roman" w:cs="Times New Roman"/>
          <w:sz w:val="28"/>
          <w:szCs w:val="28"/>
        </w:rPr>
        <w:t>np.array</w:t>
      </w:r>
      <w:proofErr w:type="spellEnd"/>
      <w:r w:rsidRPr="00737140">
        <w:rPr>
          <w:rFonts w:ascii="Times New Roman" w:hAnsi="Times New Roman" w:cs="Times New Roman"/>
          <w:sz w:val="28"/>
          <w:szCs w:val="28"/>
        </w:rPr>
        <w:t xml:space="preserve">([[0, 1.2, 1.1, 1.5, 1.3],  </w:t>
      </w:r>
    </w:p>
    <w:p w14:paraId="65643E5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[1.2, 0, 1.3, 1.6, 1.4],</w:t>
      </w:r>
    </w:p>
    <w:p w14:paraId="51B8FB54"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lastRenderedPageBreak/>
        <w:t xml:space="preserve">                                [1.1, 1.3, 0, 1.2, 1.1],</w:t>
      </w:r>
    </w:p>
    <w:p w14:paraId="408EB04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[1.5, 1.6, 1.2, 0, 1.2],</w:t>
      </w:r>
    </w:p>
    <w:p w14:paraId="3D0DDA81"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[1.3, 1.4, 1.1, 1.2, 0]])</w:t>
      </w:r>
    </w:p>
    <w:p w14:paraId="5784559D" w14:textId="77777777" w:rsidR="00AE3080" w:rsidRPr="00737140" w:rsidRDefault="00AE3080" w:rsidP="00053682">
      <w:pPr>
        <w:rPr>
          <w:rFonts w:ascii="Times New Roman" w:hAnsi="Times New Roman" w:cs="Times New Roman"/>
          <w:sz w:val="28"/>
          <w:szCs w:val="28"/>
        </w:rPr>
      </w:pPr>
    </w:p>
    <w:p w14:paraId="7302DC18" w14:textId="77777777" w:rsidR="00053682"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fuel_consumption</w:t>
      </w:r>
      <w:proofErr w:type="spellEnd"/>
      <w:r w:rsidRPr="00737140">
        <w:rPr>
          <w:rFonts w:ascii="Times New Roman" w:hAnsi="Times New Roman" w:cs="Times New Roman"/>
          <w:sz w:val="28"/>
          <w:szCs w:val="28"/>
        </w:rPr>
        <w:t xml:space="preserve"> = np.array(</w:t>
      </w:r>
    </w:p>
    <w:p w14:paraId="734FD09D" w14:textId="77777777" w:rsidR="00053682"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w:t>
      </w:r>
    </w:p>
    <w:p w14:paraId="0AD53E35" w14:textId="0924E0A7" w:rsidR="00AE3080" w:rsidRPr="00737140" w:rsidRDefault="00053682"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r w:rsidR="00AE3080" w:rsidRPr="00737140">
        <w:rPr>
          <w:rFonts w:ascii="Times New Roman" w:hAnsi="Times New Roman" w:cs="Times New Roman"/>
          <w:sz w:val="28"/>
          <w:szCs w:val="28"/>
        </w:rPr>
        <w:t xml:space="preserve">[0, 5, 4, 8, 7],  </w:t>
      </w:r>
    </w:p>
    <w:p w14:paraId="31C02663"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[5, 0, 6, 9, 8],</w:t>
      </w:r>
    </w:p>
    <w:p w14:paraId="338D611B"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[4, 6, 0, 5, 4],</w:t>
      </w:r>
    </w:p>
    <w:p w14:paraId="51D32B0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[8, 9, 5, 0, 6],</w:t>
      </w:r>
    </w:p>
    <w:p w14:paraId="7BB5D4E1" w14:textId="77777777" w:rsidR="00053682"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[7, 8, 4, 6, 0]]</w:t>
      </w:r>
    </w:p>
    <w:p w14:paraId="2D26FD7E" w14:textId="561EEEA3"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w:t>
      </w:r>
    </w:p>
    <w:p w14:paraId="4BD7A2F7" w14:textId="77777777" w:rsidR="00AE3080" w:rsidRPr="00737140" w:rsidRDefault="00AE3080" w:rsidP="00053682">
      <w:pPr>
        <w:rPr>
          <w:rFonts w:ascii="Times New Roman" w:hAnsi="Times New Roman" w:cs="Times New Roman"/>
          <w:sz w:val="28"/>
          <w:szCs w:val="28"/>
        </w:rPr>
      </w:pPr>
    </w:p>
    <w:p w14:paraId="2A93AF8E"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num_buses</w:t>
      </w:r>
      <w:proofErr w:type="spellEnd"/>
      <w:r w:rsidRPr="00737140">
        <w:rPr>
          <w:rFonts w:ascii="Times New Roman" w:hAnsi="Times New Roman" w:cs="Times New Roman"/>
          <w:sz w:val="28"/>
          <w:szCs w:val="28"/>
        </w:rPr>
        <w:t xml:space="preserve"> = 3</w:t>
      </w:r>
    </w:p>
    <w:p w14:paraId="7EC29B8C"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max_transfers</w:t>
      </w:r>
      <w:proofErr w:type="spellEnd"/>
      <w:r w:rsidRPr="00737140">
        <w:rPr>
          <w:rFonts w:ascii="Times New Roman" w:hAnsi="Times New Roman" w:cs="Times New Roman"/>
          <w:sz w:val="28"/>
          <w:szCs w:val="28"/>
        </w:rPr>
        <w:t xml:space="preserve"> = 2</w:t>
      </w:r>
    </w:p>
    <w:p w14:paraId="0AD63636"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max_emissions</w:t>
      </w:r>
      <w:proofErr w:type="spellEnd"/>
      <w:r w:rsidRPr="00737140">
        <w:rPr>
          <w:rFonts w:ascii="Times New Roman" w:hAnsi="Times New Roman" w:cs="Times New Roman"/>
          <w:sz w:val="28"/>
          <w:szCs w:val="28"/>
        </w:rPr>
        <w:t xml:space="preserve"> = 50  # Example emission cap</w:t>
      </w:r>
    </w:p>
    <w:p w14:paraId="56EA5BE8" w14:textId="77777777" w:rsidR="00AE3080" w:rsidRPr="00737140" w:rsidRDefault="00AE3080" w:rsidP="00053682">
      <w:pPr>
        <w:rPr>
          <w:rFonts w:ascii="Times New Roman" w:hAnsi="Times New Roman" w:cs="Times New Roman"/>
          <w:sz w:val="28"/>
          <w:szCs w:val="28"/>
        </w:rPr>
      </w:pPr>
    </w:p>
    <w:p w14:paraId="77D4A626"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 Decision Variables</w:t>
      </w:r>
    </w:p>
    <w:p w14:paraId="33F6FBF6"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X = {}  # Route assignment</w:t>
      </w:r>
    </w:p>
    <w:p w14:paraId="252CE575"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for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w:t>
      </w:r>
    </w:p>
    <w:p w14:paraId="466B9238"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for j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w:t>
      </w:r>
    </w:p>
    <w:p w14:paraId="27D54A95"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if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 j:</w:t>
      </w:r>
    </w:p>
    <w:p w14:paraId="3C9B009C"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X[</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j] = </w:t>
      </w:r>
      <w:proofErr w:type="spellStart"/>
      <w:r w:rsidRPr="00737140">
        <w:rPr>
          <w:rFonts w:ascii="Times New Roman" w:hAnsi="Times New Roman" w:cs="Times New Roman"/>
          <w:sz w:val="28"/>
          <w:szCs w:val="28"/>
        </w:rPr>
        <w:t>solver.BoolVar</w:t>
      </w:r>
      <w:proofErr w:type="spellEnd"/>
      <w:r w:rsidRPr="00737140">
        <w:rPr>
          <w:rFonts w:ascii="Times New Roman" w:hAnsi="Times New Roman" w:cs="Times New Roman"/>
          <w:sz w:val="28"/>
          <w:szCs w:val="28"/>
        </w:rPr>
        <w:t>(</w:t>
      </w:r>
      <w:proofErr w:type="spellStart"/>
      <w:proofErr w:type="gramStart"/>
      <w:r w:rsidRPr="00737140">
        <w:rPr>
          <w:rFonts w:ascii="Times New Roman" w:hAnsi="Times New Roman" w:cs="Times New Roman"/>
          <w:sz w:val="28"/>
          <w:szCs w:val="28"/>
        </w:rPr>
        <w:t>f'X</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},{j}]</w:t>
      </w:r>
      <w:proofErr w:type="gramEnd"/>
      <w:r w:rsidRPr="00737140">
        <w:rPr>
          <w:rFonts w:ascii="Times New Roman" w:hAnsi="Times New Roman" w:cs="Times New Roman"/>
          <w:sz w:val="28"/>
          <w:szCs w:val="28"/>
        </w:rPr>
        <w:t>')</w:t>
      </w:r>
    </w:p>
    <w:p w14:paraId="21732948" w14:textId="77777777" w:rsidR="00AE3080" w:rsidRPr="00737140" w:rsidRDefault="00AE3080" w:rsidP="00053682">
      <w:pPr>
        <w:rPr>
          <w:rFonts w:ascii="Times New Roman" w:hAnsi="Times New Roman" w:cs="Times New Roman"/>
          <w:sz w:val="28"/>
          <w:szCs w:val="28"/>
        </w:rPr>
      </w:pPr>
    </w:p>
    <w:p w14:paraId="5A036301"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T = </w:t>
      </w:r>
      <w:proofErr w:type="spellStart"/>
      <w:r w:rsidRPr="00737140">
        <w:rPr>
          <w:rFonts w:ascii="Times New Roman" w:hAnsi="Times New Roman" w:cs="Times New Roman"/>
          <w:sz w:val="28"/>
          <w:szCs w:val="28"/>
        </w:rPr>
        <w:t>solver.IntVar</w:t>
      </w:r>
      <w:proofErr w:type="spellEnd"/>
      <w:r w:rsidRPr="00737140">
        <w:rPr>
          <w:rFonts w:ascii="Times New Roman" w:hAnsi="Times New Roman" w:cs="Times New Roman"/>
          <w:sz w:val="28"/>
          <w:szCs w:val="28"/>
        </w:rPr>
        <w:t xml:space="preserve">(0, </w:t>
      </w:r>
      <w:proofErr w:type="spellStart"/>
      <w:r w:rsidRPr="00737140">
        <w:rPr>
          <w:rFonts w:ascii="Times New Roman" w:hAnsi="Times New Roman" w:cs="Times New Roman"/>
          <w:sz w:val="28"/>
          <w:szCs w:val="28"/>
        </w:rPr>
        <w:t>max_transfers</w:t>
      </w:r>
      <w:proofErr w:type="spellEnd"/>
      <w:r w:rsidRPr="00737140">
        <w:rPr>
          <w:rFonts w:ascii="Times New Roman" w:hAnsi="Times New Roman" w:cs="Times New Roman"/>
          <w:sz w:val="28"/>
          <w:szCs w:val="28"/>
        </w:rPr>
        <w:t>, 'T</w:t>
      </w:r>
      <w:proofErr w:type="gramStart"/>
      <w:r w:rsidRPr="00737140">
        <w:rPr>
          <w:rFonts w:ascii="Times New Roman" w:hAnsi="Times New Roman" w:cs="Times New Roman"/>
          <w:sz w:val="28"/>
          <w:szCs w:val="28"/>
        </w:rPr>
        <w:t>')  #</w:t>
      </w:r>
      <w:proofErr w:type="gramEnd"/>
      <w:r w:rsidRPr="00737140">
        <w:rPr>
          <w:rFonts w:ascii="Times New Roman" w:hAnsi="Times New Roman" w:cs="Times New Roman"/>
          <w:sz w:val="28"/>
          <w:szCs w:val="28"/>
        </w:rPr>
        <w:t xml:space="preserve"> Transfers</w:t>
      </w:r>
    </w:p>
    <w:p w14:paraId="4EFA11E0"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E = </w:t>
      </w:r>
      <w:proofErr w:type="spellStart"/>
      <w:r w:rsidRPr="00737140">
        <w:rPr>
          <w:rFonts w:ascii="Times New Roman" w:hAnsi="Times New Roman" w:cs="Times New Roman"/>
          <w:sz w:val="28"/>
          <w:szCs w:val="28"/>
        </w:rPr>
        <w:t>solver.IntVar</w:t>
      </w:r>
      <w:proofErr w:type="spellEnd"/>
      <w:r w:rsidRPr="00737140">
        <w:rPr>
          <w:rFonts w:ascii="Times New Roman" w:hAnsi="Times New Roman" w:cs="Times New Roman"/>
          <w:sz w:val="28"/>
          <w:szCs w:val="28"/>
        </w:rPr>
        <w:t xml:space="preserve">(0, </w:t>
      </w:r>
      <w:proofErr w:type="spellStart"/>
      <w:r w:rsidRPr="00737140">
        <w:rPr>
          <w:rFonts w:ascii="Times New Roman" w:hAnsi="Times New Roman" w:cs="Times New Roman"/>
          <w:sz w:val="28"/>
          <w:szCs w:val="28"/>
        </w:rPr>
        <w:t>max_emissions</w:t>
      </w:r>
      <w:proofErr w:type="spellEnd"/>
      <w:r w:rsidRPr="00737140">
        <w:rPr>
          <w:rFonts w:ascii="Times New Roman" w:hAnsi="Times New Roman" w:cs="Times New Roman"/>
          <w:sz w:val="28"/>
          <w:szCs w:val="28"/>
        </w:rPr>
        <w:t>, 'E</w:t>
      </w:r>
      <w:proofErr w:type="gramStart"/>
      <w:r w:rsidRPr="00737140">
        <w:rPr>
          <w:rFonts w:ascii="Times New Roman" w:hAnsi="Times New Roman" w:cs="Times New Roman"/>
          <w:sz w:val="28"/>
          <w:szCs w:val="28"/>
        </w:rPr>
        <w:t>')  #</w:t>
      </w:r>
      <w:proofErr w:type="gramEnd"/>
      <w:r w:rsidRPr="00737140">
        <w:rPr>
          <w:rFonts w:ascii="Times New Roman" w:hAnsi="Times New Roman" w:cs="Times New Roman"/>
          <w:sz w:val="28"/>
          <w:szCs w:val="28"/>
        </w:rPr>
        <w:t xml:space="preserve"> Emissions</w:t>
      </w:r>
    </w:p>
    <w:p w14:paraId="6A8CA985" w14:textId="77777777" w:rsidR="00AE3080" w:rsidRPr="00737140" w:rsidRDefault="00AE3080" w:rsidP="00053682">
      <w:pPr>
        <w:rPr>
          <w:rFonts w:ascii="Times New Roman" w:hAnsi="Times New Roman" w:cs="Times New Roman"/>
          <w:sz w:val="28"/>
          <w:szCs w:val="28"/>
        </w:rPr>
      </w:pPr>
    </w:p>
    <w:p w14:paraId="315049C7"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 Objective Function: Minimize cost, transfers, and emissions</w:t>
      </w:r>
    </w:p>
    <w:p w14:paraId="702B37CC"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solver.Minimize</w:t>
      </w:r>
      <w:proofErr w:type="spellEnd"/>
      <w:r w:rsidRPr="00737140">
        <w:rPr>
          <w:rFonts w:ascii="Times New Roman" w:hAnsi="Times New Roman" w:cs="Times New Roman"/>
          <w:sz w:val="28"/>
          <w:szCs w:val="28"/>
        </w:rPr>
        <w:t>(</w:t>
      </w:r>
    </w:p>
    <w:p w14:paraId="45088B83"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solver.Sum</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cost_matrix</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][j] * X[</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j] * </w:t>
      </w:r>
      <w:proofErr w:type="spellStart"/>
      <w:r w:rsidRPr="00737140">
        <w:rPr>
          <w:rFonts w:ascii="Times New Roman" w:hAnsi="Times New Roman" w:cs="Times New Roman"/>
          <w:sz w:val="28"/>
          <w:szCs w:val="28"/>
        </w:rPr>
        <w:t>traffic_matrix</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][j] for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 for j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 xml:space="preserve">) if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 j) + </w:t>
      </w:r>
    </w:p>
    <w:p w14:paraId="73DD0AE9"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T + E</w:t>
      </w:r>
    </w:p>
    <w:p w14:paraId="01F8832F"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
    <w:p w14:paraId="35CD6356"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 Constraints</w:t>
      </w:r>
    </w:p>
    <w:p w14:paraId="2368BC1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for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w:t>
      </w:r>
    </w:p>
    <w:p w14:paraId="04050478"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solver.Add</w:t>
      </w:r>
      <w:proofErr w:type="spellEnd"/>
      <w:r w:rsidRPr="00737140">
        <w:rPr>
          <w:rFonts w:ascii="Times New Roman" w:hAnsi="Times New Roman" w:cs="Times New Roman"/>
          <w:sz w:val="28"/>
          <w:szCs w:val="28"/>
        </w:rPr>
        <w:t>(sum(X[</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j] for j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 xml:space="preserve">) if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 j) == 1)</w:t>
      </w:r>
    </w:p>
    <w:p w14:paraId="4F892CF6" w14:textId="77777777" w:rsidR="00AE3080" w:rsidRPr="00737140" w:rsidRDefault="00AE3080" w:rsidP="00053682">
      <w:pPr>
        <w:rPr>
          <w:rFonts w:ascii="Times New Roman" w:hAnsi="Times New Roman" w:cs="Times New Roman"/>
          <w:sz w:val="28"/>
          <w:szCs w:val="28"/>
        </w:rPr>
      </w:pPr>
    </w:p>
    <w:p w14:paraId="5C8EAA23"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 Emission Constraints</w:t>
      </w:r>
    </w:p>
    <w:p w14:paraId="6821F992"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w:t>
      </w:r>
      <w:proofErr w:type="spellStart"/>
      <w:r w:rsidRPr="00737140">
        <w:rPr>
          <w:rFonts w:ascii="Times New Roman" w:hAnsi="Times New Roman" w:cs="Times New Roman"/>
          <w:sz w:val="28"/>
          <w:szCs w:val="28"/>
        </w:rPr>
        <w:t>solver.Add</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solver.Sum</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fuel_consumption</w:t>
      </w:r>
      <w:proofErr w:type="spellEnd"/>
      <w:r w:rsidRPr="00737140">
        <w:rPr>
          <w:rFonts w:ascii="Times New Roman" w:hAnsi="Times New Roman" w:cs="Times New Roman"/>
          <w:sz w:val="28"/>
          <w:szCs w:val="28"/>
        </w:rPr>
        <w:t>[</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][j] * X[</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j] for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 for j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 xml:space="preserve">) if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 j) &lt;= </w:t>
      </w:r>
      <w:proofErr w:type="spellStart"/>
      <w:r w:rsidRPr="00737140">
        <w:rPr>
          <w:rFonts w:ascii="Times New Roman" w:hAnsi="Times New Roman" w:cs="Times New Roman"/>
          <w:sz w:val="28"/>
          <w:szCs w:val="28"/>
        </w:rPr>
        <w:t>max_emissions</w:t>
      </w:r>
      <w:proofErr w:type="spellEnd"/>
      <w:r w:rsidRPr="00737140">
        <w:rPr>
          <w:rFonts w:ascii="Times New Roman" w:hAnsi="Times New Roman" w:cs="Times New Roman"/>
          <w:sz w:val="28"/>
          <w:szCs w:val="28"/>
        </w:rPr>
        <w:t>)</w:t>
      </w:r>
    </w:p>
    <w:p w14:paraId="7A7055B7" w14:textId="77777777" w:rsidR="00AE3080" w:rsidRPr="00737140" w:rsidRDefault="00AE3080" w:rsidP="00053682">
      <w:pPr>
        <w:rPr>
          <w:rFonts w:ascii="Times New Roman" w:hAnsi="Times New Roman" w:cs="Times New Roman"/>
          <w:sz w:val="28"/>
          <w:szCs w:val="28"/>
        </w:rPr>
      </w:pPr>
    </w:p>
    <w:p w14:paraId="42953B1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 Solve the model</w:t>
      </w:r>
    </w:p>
    <w:p w14:paraId="72092464"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status = </w:t>
      </w:r>
      <w:proofErr w:type="spellStart"/>
      <w:r w:rsidRPr="00737140">
        <w:rPr>
          <w:rFonts w:ascii="Times New Roman" w:hAnsi="Times New Roman" w:cs="Times New Roman"/>
          <w:sz w:val="28"/>
          <w:szCs w:val="28"/>
        </w:rPr>
        <w:t>solver.Solve</w:t>
      </w:r>
      <w:proofErr w:type="spellEnd"/>
      <w:r w:rsidRPr="00737140">
        <w:rPr>
          <w:rFonts w:ascii="Times New Roman" w:hAnsi="Times New Roman" w:cs="Times New Roman"/>
          <w:sz w:val="28"/>
          <w:szCs w:val="28"/>
        </w:rPr>
        <w:t>()</w:t>
      </w:r>
    </w:p>
    <w:p w14:paraId="63C60943" w14:textId="77777777" w:rsidR="00AE3080" w:rsidRPr="00737140" w:rsidRDefault="00AE3080" w:rsidP="00053682">
      <w:pPr>
        <w:rPr>
          <w:rFonts w:ascii="Times New Roman" w:hAnsi="Times New Roman" w:cs="Times New Roman"/>
          <w:sz w:val="28"/>
          <w:szCs w:val="28"/>
        </w:rPr>
      </w:pPr>
    </w:p>
    <w:p w14:paraId="3F5E2FC6"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if status == </w:t>
      </w:r>
      <w:proofErr w:type="spellStart"/>
      <w:r w:rsidRPr="00737140">
        <w:rPr>
          <w:rFonts w:ascii="Times New Roman" w:hAnsi="Times New Roman" w:cs="Times New Roman"/>
          <w:sz w:val="28"/>
          <w:szCs w:val="28"/>
        </w:rPr>
        <w:t>pywraplp.Solver.OPTIMAL</w:t>
      </w:r>
      <w:proofErr w:type="spellEnd"/>
      <w:r w:rsidRPr="00737140">
        <w:rPr>
          <w:rFonts w:ascii="Times New Roman" w:hAnsi="Times New Roman" w:cs="Times New Roman"/>
          <w:sz w:val="28"/>
          <w:szCs w:val="28"/>
        </w:rPr>
        <w:t>:</w:t>
      </w:r>
    </w:p>
    <w:p w14:paraId="1B5B9001"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print("Optimal solution found:")</w:t>
      </w:r>
    </w:p>
    <w:p w14:paraId="22B03E5F"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lastRenderedPageBreak/>
        <w:t xml:space="preserve">        for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w:t>
      </w:r>
    </w:p>
    <w:p w14:paraId="5E558B57"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for j in range(</w:t>
      </w:r>
      <w:proofErr w:type="spellStart"/>
      <w:r w:rsidRPr="00737140">
        <w:rPr>
          <w:rFonts w:ascii="Times New Roman" w:hAnsi="Times New Roman" w:cs="Times New Roman"/>
          <w:sz w:val="28"/>
          <w:szCs w:val="28"/>
        </w:rPr>
        <w:t>num_stops</w:t>
      </w:r>
      <w:proofErr w:type="spellEnd"/>
      <w:r w:rsidRPr="00737140">
        <w:rPr>
          <w:rFonts w:ascii="Times New Roman" w:hAnsi="Times New Roman" w:cs="Times New Roman"/>
          <w:sz w:val="28"/>
          <w:szCs w:val="28"/>
        </w:rPr>
        <w:t>):</w:t>
      </w:r>
    </w:p>
    <w:p w14:paraId="12CF77BA"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if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xml:space="preserve"> != j and X[</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j].</w:t>
      </w:r>
      <w:proofErr w:type="spellStart"/>
      <w:r w:rsidRPr="00737140">
        <w:rPr>
          <w:rFonts w:ascii="Times New Roman" w:hAnsi="Times New Roman" w:cs="Times New Roman"/>
          <w:sz w:val="28"/>
          <w:szCs w:val="28"/>
        </w:rPr>
        <w:t>solution_value</w:t>
      </w:r>
      <w:proofErr w:type="spellEnd"/>
      <w:r w:rsidRPr="00737140">
        <w:rPr>
          <w:rFonts w:ascii="Times New Roman" w:hAnsi="Times New Roman" w:cs="Times New Roman"/>
          <w:sz w:val="28"/>
          <w:szCs w:val="28"/>
        </w:rPr>
        <w:t>() &gt; 0.5:</w:t>
      </w:r>
    </w:p>
    <w:p w14:paraId="3C30DC5C"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print(</w:t>
      </w:r>
      <w:proofErr w:type="spellStart"/>
      <w:r w:rsidRPr="00737140">
        <w:rPr>
          <w:rFonts w:ascii="Times New Roman" w:hAnsi="Times New Roman" w:cs="Times New Roman"/>
          <w:sz w:val="28"/>
          <w:szCs w:val="28"/>
        </w:rPr>
        <w:t>f'Bus</w:t>
      </w:r>
      <w:proofErr w:type="spellEnd"/>
      <w:r w:rsidRPr="00737140">
        <w:rPr>
          <w:rFonts w:ascii="Times New Roman" w:hAnsi="Times New Roman" w:cs="Times New Roman"/>
          <w:sz w:val="28"/>
          <w:szCs w:val="28"/>
        </w:rPr>
        <w:t xml:space="preserve"> </w:t>
      </w:r>
      <w:proofErr w:type="gramStart"/>
      <w:r w:rsidRPr="00737140">
        <w:rPr>
          <w:rFonts w:ascii="Times New Roman" w:hAnsi="Times New Roman" w:cs="Times New Roman"/>
          <w:sz w:val="28"/>
          <w:szCs w:val="28"/>
        </w:rPr>
        <w:t>route: {</w:t>
      </w:r>
      <w:proofErr w:type="spellStart"/>
      <w:r w:rsidRPr="00737140">
        <w:rPr>
          <w:rFonts w:ascii="Times New Roman" w:hAnsi="Times New Roman" w:cs="Times New Roman"/>
          <w:sz w:val="28"/>
          <w:szCs w:val="28"/>
        </w:rPr>
        <w:t>i</w:t>
      </w:r>
      <w:proofErr w:type="spellEnd"/>
      <w:r w:rsidRPr="00737140">
        <w:rPr>
          <w:rFonts w:ascii="Times New Roman" w:hAnsi="Times New Roman" w:cs="Times New Roman"/>
          <w:sz w:val="28"/>
          <w:szCs w:val="28"/>
        </w:rPr>
        <w:t>} -</w:t>
      </w:r>
      <w:proofErr w:type="gramEnd"/>
      <w:r w:rsidRPr="00737140">
        <w:rPr>
          <w:rFonts w:ascii="Times New Roman" w:hAnsi="Times New Roman" w:cs="Times New Roman"/>
          <w:sz w:val="28"/>
          <w:szCs w:val="28"/>
        </w:rPr>
        <w:t>&gt; {j}')</w:t>
      </w:r>
    </w:p>
    <w:p w14:paraId="39827B55"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print(</w:t>
      </w:r>
      <w:proofErr w:type="spellStart"/>
      <w:proofErr w:type="gramStart"/>
      <w:r w:rsidRPr="00737140">
        <w:rPr>
          <w:rFonts w:ascii="Times New Roman" w:hAnsi="Times New Roman" w:cs="Times New Roman"/>
          <w:sz w:val="28"/>
          <w:szCs w:val="28"/>
        </w:rPr>
        <w:t>f'Minimum</w:t>
      </w:r>
      <w:proofErr w:type="spellEnd"/>
      <w:proofErr w:type="gramEnd"/>
      <w:r w:rsidRPr="00737140">
        <w:rPr>
          <w:rFonts w:ascii="Times New Roman" w:hAnsi="Times New Roman" w:cs="Times New Roman"/>
          <w:sz w:val="28"/>
          <w:szCs w:val="28"/>
        </w:rPr>
        <w:t xml:space="preserve"> </w:t>
      </w:r>
      <w:proofErr w:type="gramStart"/>
      <w:r w:rsidRPr="00737140">
        <w:rPr>
          <w:rFonts w:ascii="Times New Roman" w:hAnsi="Times New Roman" w:cs="Times New Roman"/>
          <w:sz w:val="28"/>
          <w:szCs w:val="28"/>
        </w:rPr>
        <w:t>Transfers: {</w:t>
      </w:r>
      <w:proofErr w:type="spellStart"/>
      <w:proofErr w:type="gramEnd"/>
      <w:r w:rsidRPr="00737140">
        <w:rPr>
          <w:rFonts w:ascii="Times New Roman" w:hAnsi="Times New Roman" w:cs="Times New Roman"/>
          <w:sz w:val="28"/>
          <w:szCs w:val="28"/>
        </w:rPr>
        <w:t>T.solution_value</w:t>
      </w:r>
      <w:proofErr w:type="spellEnd"/>
      <w:proofErr w:type="gramStart"/>
      <w:r w:rsidRPr="00737140">
        <w:rPr>
          <w:rFonts w:ascii="Times New Roman" w:hAnsi="Times New Roman" w:cs="Times New Roman"/>
          <w:sz w:val="28"/>
          <w:szCs w:val="28"/>
        </w:rPr>
        <w:t>()}</w:t>
      </w:r>
      <w:proofErr w:type="gramEnd"/>
      <w:r w:rsidRPr="00737140">
        <w:rPr>
          <w:rFonts w:ascii="Times New Roman" w:hAnsi="Times New Roman" w:cs="Times New Roman"/>
          <w:sz w:val="28"/>
          <w:szCs w:val="28"/>
        </w:rPr>
        <w:t>')</w:t>
      </w:r>
    </w:p>
    <w:p w14:paraId="5DC23169"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print(</w:t>
      </w:r>
      <w:proofErr w:type="spellStart"/>
      <w:proofErr w:type="gramStart"/>
      <w:r w:rsidRPr="00737140">
        <w:rPr>
          <w:rFonts w:ascii="Times New Roman" w:hAnsi="Times New Roman" w:cs="Times New Roman"/>
          <w:sz w:val="28"/>
          <w:szCs w:val="28"/>
        </w:rPr>
        <w:t>f'Total</w:t>
      </w:r>
      <w:proofErr w:type="spellEnd"/>
      <w:proofErr w:type="gramEnd"/>
      <w:r w:rsidRPr="00737140">
        <w:rPr>
          <w:rFonts w:ascii="Times New Roman" w:hAnsi="Times New Roman" w:cs="Times New Roman"/>
          <w:sz w:val="28"/>
          <w:szCs w:val="28"/>
        </w:rPr>
        <w:t xml:space="preserve"> </w:t>
      </w:r>
      <w:proofErr w:type="gramStart"/>
      <w:r w:rsidRPr="00737140">
        <w:rPr>
          <w:rFonts w:ascii="Times New Roman" w:hAnsi="Times New Roman" w:cs="Times New Roman"/>
          <w:sz w:val="28"/>
          <w:szCs w:val="28"/>
        </w:rPr>
        <w:t>Emissions: {</w:t>
      </w:r>
      <w:proofErr w:type="spellStart"/>
      <w:proofErr w:type="gramEnd"/>
      <w:r w:rsidRPr="00737140">
        <w:rPr>
          <w:rFonts w:ascii="Times New Roman" w:hAnsi="Times New Roman" w:cs="Times New Roman"/>
          <w:sz w:val="28"/>
          <w:szCs w:val="28"/>
        </w:rPr>
        <w:t>E.solution_value</w:t>
      </w:r>
      <w:proofErr w:type="spellEnd"/>
      <w:proofErr w:type="gramStart"/>
      <w:r w:rsidRPr="00737140">
        <w:rPr>
          <w:rFonts w:ascii="Times New Roman" w:hAnsi="Times New Roman" w:cs="Times New Roman"/>
          <w:sz w:val="28"/>
          <w:szCs w:val="28"/>
        </w:rPr>
        <w:t>()}</w:t>
      </w:r>
      <w:proofErr w:type="gramEnd"/>
      <w:r w:rsidRPr="00737140">
        <w:rPr>
          <w:rFonts w:ascii="Times New Roman" w:hAnsi="Times New Roman" w:cs="Times New Roman"/>
          <w:sz w:val="28"/>
          <w:szCs w:val="28"/>
        </w:rPr>
        <w:t>')</w:t>
      </w:r>
    </w:p>
    <w:p w14:paraId="7DEE788F"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else:</w:t>
      </w:r>
    </w:p>
    <w:p w14:paraId="409409F9"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xml:space="preserve">        print("No optimal solution found.")</w:t>
      </w:r>
    </w:p>
    <w:p w14:paraId="0A4F7166" w14:textId="77777777" w:rsidR="00AE3080" w:rsidRPr="00737140" w:rsidRDefault="00AE3080" w:rsidP="00053682">
      <w:pPr>
        <w:rPr>
          <w:rFonts w:ascii="Times New Roman" w:hAnsi="Times New Roman" w:cs="Times New Roman"/>
          <w:sz w:val="28"/>
          <w:szCs w:val="28"/>
        </w:rPr>
      </w:pPr>
    </w:p>
    <w:p w14:paraId="24BE04A9"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sz w:val="28"/>
          <w:szCs w:val="28"/>
        </w:rPr>
        <w:t># Run the optimization</w:t>
      </w:r>
    </w:p>
    <w:p w14:paraId="28C5A07C" w14:textId="77777777" w:rsidR="00AE3080" w:rsidRPr="00737140" w:rsidRDefault="00AE3080" w:rsidP="00053682">
      <w:pPr>
        <w:rPr>
          <w:rFonts w:ascii="Times New Roman" w:hAnsi="Times New Roman" w:cs="Times New Roman"/>
          <w:sz w:val="28"/>
          <w:szCs w:val="28"/>
        </w:rPr>
      </w:pPr>
      <w:proofErr w:type="spellStart"/>
      <w:r w:rsidRPr="00737140">
        <w:rPr>
          <w:rFonts w:ascii="Times New Roman" w:hAnsi="Times New Roman" w:cs="Times New Roman"/>
          <w:sz w:val="28"/>
          <w:szCs w:val="28"/>
        </w:rPr>
        <w:t>optimize_extended_bus_scheduling</w:t>
      </w:r>
      <w:proofErr w:type="spellEnd"/>
      <w:r w:rsidRPr="00737140">
        <w:rPr>
          <w:rFonts w:ascii="Times New Roman" w:hAnsi="Times New Roman" w:cs="Times New Roman"/>
          <w:sz w:val="28"/>
          <w:szCs w:val="28"/>
        </w:rPr>
        <w:t>()</w:t>
      </w:r>
    </w:p>
    <w:p w14:paraId="40AA8DC3" w14:textId="77777777" w:rsidR="00AE3080" w:rsidRPr="00737140" w:rsidRDefault="00AE3080" w:rsidP="00053682">
      <w:pPr>
        <w:rPr>
          <w:rFonts w:ascii="Times New Roman" w:hAnsi="Times New Roman" w:cs="Times New Roman"/>
          <w:sz w:val="28"/>
          <w:szCs w:val="28"/>
        </w:rPr>
      </w:pPr>
    </w:p>
    <w:p w14:paraId="1B791FBF" w14:textId="06D91F16" w:rsidR="00AE3080" w:rsidRPr="00737140" w:rsidRDefault="00AE3080" w:rsidP="00053682">
      <w:pPr>
        <w:rPr>
          <w:rFonts w:ascii="Times New Roman" w:hAnsi="Times New Roman" w:cs="Times New Roman"/>
          <w:b/>
          <w:bCs/>
          <w:sz w:val="28"/>
          <w:szCs w:val="28"/>
        </w:rPr>
      </w:pPr>
      <w:r w:rsidRPr="00737140">
        <w:rPr>
          <w:rFonts w:ascii="Times New Roman" w:hAnsi="Times New Roman" w:cs="Times New Roman"/>
          <w:b/>
          <w:bCs/>
          <w:sz w:val="28"/>
          <w:szCs w:val="28"/>
        </w:rPr>
        <w:t>Output:</w:t>
      </w:r>
    </w:p>
    <w:p w14:paraId="10C3AAFF" w14:textId="77777777" w:rsidR="00AE3080" w:rsidRPr="00737140" w:rsidRDefault="00AE3080" w:rsidP="00053682">
      <w:pPr>
        <w:rPr>
          <w:rFonts w:ascii="Times New Roman" w:hAnsi="Times New Roman" w:cs="Times New Roman"/>
          <w:sz w:val="28"/>
          <w:szCs w:val="28"/>
        </w:rPr>
      </w:pPr>
      <w:r w:rsidRPr="00737140">
        <w:rPr>
          <w:rFonts w:ascii="Times New Roman" w:hAnsi="Times New Roman" w:cs="Times New Roman"/>
          <w:noProof/>
          <w:sz w:val="28"/>
          <w:szCs w:val="28"/>
        </w:rPr>
        <w:drawing>
          <wp:inline distT="0" distB="0" distL="0" distR="0" wp14:anchorId="3D83AC7D" wp14:editId="7F7D058F">
            <wp:extent cx="1958510" cy="1303133"/>
            <wp:effectExtent l="0" t="0" r="3810" b="0"/>
            <wp:docPr id="20832107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10747" name="Picture 1" descr="A screenshot of a computer code&#10;&#10;AI-generated content may be incorrect."/>
                    <pic:cNvPicPr/>
                  </pic:nvPicPr>
                  <pic:blipFill>
                    <a:blip r:embed="rId22"/>
                    <a:stretch>
                      <a:fillRect/>
                    </a:stretch>
                  </pic:blipFill>
                  <pic:spPr>
                    <a:xfrm>
                      <a:off x="0" y="0"/>
                      <a:ext cx="1958510" cy="1303133"/>
                    </a:xfrm>
                    <a:prstGeom prst="rect">
                      <a:avLst/>
                    </a:prstGeom>
                  </pic:spPr>
                </pic:pic>
              </a:graphicData>
            </a:graphic>
          </wp:inline>
        </w:drawing>
      </w:r>
    </w:p>
    <w:p w14:paraId="00C4351D" w14:textId="77777777" w:rsidR="00763C0E" w:rsidRDefault="00763C0E" w:rsidP="00053682">
      <w:pPr>
        <w:rPr>
          <w:rFonts w:ascii="Times New Roman" w:hAnsi="Times New Roman" w:cs="Times New Roman"/>
          <w:sz w:val="28"/>
          <w:szCs w:val="28"/>
        </w:rPr>
      </w:pPr>
    </w:p>
    <w:p w14:paraId="38423832" w14:textId="77777777" w:rsidR="00261275" w:rsidRDefault="00261275" w:rsidP="00053682">
      <w:pPr>
        <w:rPr>
          <w:rFonts w:ascii="Times New Roman" w:hAnsi="Times New Roman" w:cs="Times New Roman"/>
          <w:sz w:val="28"/>
          <w:szCs w:val="28"/>
        </w:rPr>
      </w:pPr>
    </w:p>
    <w:p w14:paraId="4AA3ACE5" w14:textId="77777777" w:rsidR="00261275" w:rsidRDefault="00261275" w:rsidP="00053682">
      <w:pPr>
        <w:rPr>
          <w:rFonts w:ascii="Times New Roman" w:hAnsi="Times New Roman" w:cs="Times New Roman"/>
          <w:sz w:val="28"/>
          <w:szCs w:val="28"/>
        </w:rPr>
      </w:pPr>
    </w:p>
    <w:p w14:paraId="3DC929D5" w14:textId="77777777" w:rsidR="00261275" w:rsidRDefault="00261275" w:rsidP="00053682">
      <w:pPr>
        <w:rPr>
          <w:rFonts w:ascii="Times New Roman" w:hAnsi="Times New Roman" w:cs="Times New Roman"/>
          <w:sz w:val="28"/>
          <w:szCs w:val="28"/>
        </w:rPr>
      </w:pPr>
    </w:p>
    <w:p w14:paraId="3B9F2598" w14:textId="77777777" w:rsidR="00261275" w:rsidRDefault="00261275" w:rsidP="00053682">
      <w:pPr>
        <w:rPr>
          <w:rFonts w:ascii="Times New Roman" w:hAnsi="Times New Roman" w:cs="Times New Roman"/>
          <w:sz w:val="28"/>
          <w:szCs w:val="28"/>
        </w:rPr>
      </w:pPr>
    </w:p>
    <w:p w14:paraId="78F1445F" w14:textId="77777777" w:rsidR="00261275" w:rsidRDefault="00261275" w:rsidP="00053682">
      <w:pPr>
        <w:rPr>
          <w:rFonts w:ascii="Times New Roman" w:hAnsi="Times New Roman" w:cs="Times New Roman"/>
          <w:sz w:val="28"/>
          <w:szCs w:val="28"/>
        </w:rPr>
      </w:pPr>
    </w:p>
    <w:p w14:paraId="4C027768" w14:textId="77777777" w:rsidR="00261275" w:rsidRPr="00737140" w:rsidRDefault="00261275" w:rsidP="00053682">
      <w:pPr>
        <w:rPr>
          <w:rFonts w:ascii="Times New Roman" w:hAnsi="Times New Roman" w:cs="Times New Roman"/>
          <w:sz w:val="28"/>
          <w:szCs w:val="28"/>
        </w:rPr>
      </w:pPr>
    </w:p>
    <w:p w14:paraId="0A1424CF" w14:textId="77777777" w:rsidR="00763C0E" w:rsidRPr="00737140" w:rsidRDefault="00763C0E" w:rsidP="00261275">
      <w:pPr>
        <w:pStyle w:val="Heading1"/>
      </w:pPr>
      <w:bookmarkStart w:id="56" w:name="_Toc193688452"/>
      <w:r w:rsidRPr="00737140">
        <w:t>Conclusion</w:t>
      </w:r>
      <w:bookmarkEnd w:id="56"/>
    </w:p>
    <w:p w14:paraId="5E2A3007" w14:textId="7735F67D" w:rsidR="00053682" w:rsidRDefault="00053682" w:rsidP="00053682">
      <w:pPr>
        <w:rPr>
          <w:rFonts w:ascii="Times New Roman" w:eastAsia="Times New Roman" w:hAnsi="Times New Roman" w:cs="Times New Roman"/>
          <w:sz w:val="28"/>
          <w:szCs w:val="28"/>
        </w:rPr>
      </w:pPr>
      <w:r w:rsidRPr="00053682">
        <w:rPr>
          <w:rFonts w:ascii="Times New Roman" w:eastAsia="Times New Roman" w:hAnsi="Times New Roman" w:cs="Times New Roman"/>
          <w:sz w:val="28"/>
          <w:szCs w:val="28"/>
        </w:rPr>
        <w:t xml:space="preserve">Improving passenger experience, cutting expenses, and increasing operational efficiency all depend on public bus network schedule optimization. </w:t>
      </w:r>
      <w:r w:rsidR="00261275" w:rsidRPr="00053682">
        <w:rPr>
          <w:rFonts w:ascii="Times New Roman" w:eastAsia="Times New Roman" w:hAnsi="Times New Roman" w:cs="Times New Roman"/>
          <w:sz w:val="28"/>
          <w:szCs w:val="28"/>
        </w:rPr>
        <w:t>To</w:t>
      </w:r>
      <w:r w:rsidRPr="00053682">
        <w:rPr>
          <w:rFonts w:ascii="Times New Roman" w:eastAsia="Times New Roman" w:hAnsi="Times New Roman" w:cs="Times New Roman"/>
          <w:sz w:val="28"/>
          <w:szCs w:val="28"/>
        </w:rPr>
        <w:t xml:space="preserve"> accomplish the following, this research investigated computational optimization and mathematical modeling techniques: </w:t>
      </w:r>
      <w:r w:rsidRPr="00053682">
        <w:rPr>
          <w:rFonts w:ascii="Times New Roman" w:eastAsia="Times New Roman" w:hAnsi="Times New Roman" w:cs="Times New Roman"/>
          <w:sz w:val="28"/>
          <w:szCs w:val="28"/>
        </w:rPr>
        <w:br/>
      </w:r>
      <w:r w:rsidRPr="00053682">
        <w:rPr>
          <w:rFonts w:ascii="Segoe UI Emoji" w:eastAsia="Times New Roman" w:hAnsi="Segoe UI Emoji" w:cs="Segoe UI Emoji"/>
          <w:sz w:val="28"/>
          <w:szCs w:val="28"/>
        </w:rPr>
        <w:t>✅</w:t>
      </w:r>
      <w:r w:rsidRPr="00053682">
        <w:rPr>
          <w:rFonts w:ascii="Times New Roman" w:eastAsia="Times New Roman" w:hAnsi="Times New Roman" w:cs="Times New Roman"/>
          <w:sz w:val="28"/>
          <w:szCs w:val="28"/>
        </w:rPr>
        <w:t xml:space="preserve"> Reduced journey Costs: We cut down on needless journey lengths by utilizing Mixed Integer Programming (MIP). </w:t>
      </w:r>
      <w:r w:rsidRPr="00053682">
        <w:rPr>
          <w:rFonts w:ascii="Times New Roman" w:eastAsia="Times New Roman" w:hAnsi="Times New Roman" w:cs="Times New Roman"/>
          <w:sz w:val="28"/>
          <w:szCs w:val="28"/>
        </w:rPr>
        <w:br/>
      </w:r>
      <w:r w:rsidRPr="00053682">
        <w:rPr>
          <w:rFonts w:ascii="Segoe UI Emoji" w:eastAsia="Times New Roman" w:hAnsi="Segoe UI Emoji" w:cs="Segoe UI Emoji"/>
          <w:sz w:val="28"/>
          <w:szCs w:val="28"/>
        </w:rPr>
        <w:t>✅</w:t>
      </w:r>
      <w:r w:rsidRPr="00053682">
        <w:rPr>
          <w:rFonts w:ascii="Times New Roman" w:eastAsia="Times New Roman" w:hAnsi="Times New Roman" w:cs="Times New Roman"/>
          <w:sz w:val="28"/>
          <w:szCs w:val="28"/>
        </w:rPr>
        <w:t xml:space="preserve"> Optimized Bus Routes: Taking demand variations into account, the model allocated buses to routes effectively. </w:t>
      </w:r>
      <w:r w:rsidRPr="00053682">
        <w:rPr>
          <w:rFonts w:ascii="Times New Roman" w:eastAsia="Times New Roman" w:hAnsi="Times New Roman" w:cs="Times New Roman"/>
          <w:sz w:val="28"/>
          <w:szCs w:val="28"/>
        </w:rPr>
        <w:br/>
      </w:r>
      <w:r w:rsidRPr="00053682">
        <w:rPr>
          <w:rFonts w:ascii="Segoe UI Emoji" w:eastAsia="Times New Roman" w:hAnsi="Segoe UI Emoji" w:cs="Segoe UI Emoji"/>
          <w:sz w:val="28"/>
          <w:szCs w:val="28"/>
        </w:rPr>
        <w:t>✅</w:t>
      </w:r>
      <w:r w:rsidRPr="00053682">
        <w:rPr>
          <w:rFonts w:ascii="Times New Roman" w:eastAsia="Times New Roman" w:hAnsi="Times New Roman" w:cs="Times New Roman"/>
          <w:sz w:val="28"/>
          <w:szCs w:val="28"/>
        </w:rPr>
        <w:t xml:space="preserve"> Fewer Passenger transitions: We improved service quality by reducing route transitions. </w:t>
      </w:r>
      <w:r w:rsidRPr="00053682">
        <w:rPr>
          <w:rFonts w:ascii="Times New Roman" w:eastAsia="Times New Roman" w:hAnsi="Times New Roman" w:cs="Times New Roman"/>
          <w:sz w:val="28"/>
          <w:szCs w:val="28"/>
        </w:rPr>
        <w:br/>
      </w:r>
      <w:r w:rsidRPr="00053682">
        <w:rPr>
          <w:rFonts w:ascii="Segoe UI Emoji" w:eastAsia="Times New Roman" w:hAnsi="Segoe UI Emoji" w:cs="Segoe UI Emoji"/>
          <w:sz w:val="28"/>
          <w:szCs w:val="28"/>
        </w:rPr>
        <w:t>✅</w:t>
      </w:r>
      <w:r w:rsidRPr="00053682">
        <w:rPr>
          <w:rFonts w:ascii="Times New Roman" w:eastAsia="Times New Roman" w:hAnsi="Times New Roman" w:cs="Times New Roman"/>
          <w:sz w:val="28"/>
          <w:szCs w:val="28"/>
        </w:rPr>
        <w:t xml:space="preserve"> Integrated Traffic Data: For dynamic scheduling, real-time congestion considerations were </w:t>
      </w:r>
      <w:r w:rsidRPr="00737140">
        <w:rPr>
          <w:rFonts w:ascii="Times New Roman" w:eastAsia="Times New Roman" w:hAnsi="Times New Roman" w:cs="Times New Roman"/>
          <w:sz w:val="28"/>
          <w:szCs w:val="28"/>
        </w:rPr>
        <w:t>considered</w:t>
      </w:r>
      <w:r w:rsidRPr="00053682">
        <w:rPr>
          <w:rFonts w:ascii="Times New Roman" w:eastAsia="Times New Roman" w:hAnsi="Times New Roman" w:cs="Times New Roman"/>
          <w:sz w:val="28"/>
          <w:szCs w:val="28"/>
        </w:rPr>
        <w:t xml:space="preserve">. </w:t>
      </w:r>
      <w:r w:rsidRPr="00053682">
        <w:rPr>
          <w:rFonts w:ascii="Times New Roman" w:eastAsia="Times New Roman" w:hAnsi="Times New Roman" w:cs="Times New Roman"/>
          <w:sz w:val="28"/>
          <w:szCs w:val="28"/>
        </w:rPr>
        <w:br/>
      </w:r>
      <w:r w:rsidRPr="00053682">
        <w:rPr>
          <w:rFonts w:ascii="Segoe UI Emoji" w:eastAsia="Times New Roman" w:hAnsi="Segoe UI Emoji" w:cs="Segoe UI Emoji"/>
          <w:sz w:val="28"/>
          <w:szCs w:val="28"/>
        </w:rPr>
        <w:t>✅</w:t>
      </w:r>
      <w:r w:rsidRPr="00053682">
        <w:rPr>
          <w:rFonts w:ascii="Times New Roman" w:eastAsia="Times New Roman" w:hAnsi="Times New Roman" w:cs="Times New Roman"/>
          <w:sz w:val="28"/>
          <w:szCs w:val="28"/>
        </w:rPr>
        <w:t xml:space="preserve"> Sustainable Transportation: To encourage environmentally friendly activities, emission limits were included in the expanded model. </w:t>
      </w:r>
      <w:r w:rsidRPr="00053682">
        <w:rPr>
          <w:rFonts w:ascii="Times New Roman" w:eastAsia="Times New Roman" w:hAnsi="Times New Roman" w:cs="Times New Roman"/>
          <w:sz w:val="28"/>
          <w:szCs w:val="28"/>
        </w:rPr>
        <w:br/>
        <w:t xml:space="preserve">By using visualization approaches, Python scripting, and Google OR-Tools, we were able to effectively illustrate a data-driven strategy for optimizing urban bus networks. </w:t>
      </w:r>
    </w:p>
    <w:p w14:paraId="20B3C187" w14:textId="77777777" w:rsidR="007569E2" w:rsidRDefault="007569E2" w:rsidP="00053682">
      <w:pPr>
        <w:rPr>
          <w:rFonts w:ascii="Times New Roman" w:eastAsia="Times New Roman" w:hAnsi="Times New Roman" w:cs="Times New Roman"/>
          <w:sz w:val="28"/>
          <w:szCs w:val="28"/>
        </w:rPr>
      </w:pPr>
    </w:p>
    <w:p w14:paraId="3E5AB8D6" w14:textId="77777777" w:rsidR="007569E2" w:rsidRDefault="007569E2" w:rsidP="00053682">
      <w:pPr>
        <w:rPr>
          <w:rFonts w:ascii="Times New Roman" w:eastAsia="Times New Roman" w:hAnsi="Times New Roman" w:cs="Times New Roman"/>
          <w:sz w:val="28"/>
          <w:szCs w:val="28"/>
        </w:rPr>
      </w:pPr>
    </w:p>
    <w:p w14:paraId="5E20C903" w14:textId="77777777" w:rsidR="007569E2" w:rsidRDefault="007569E2" w:rsidP="00053682">
      <w:pPr>
        <w:rPr>
          <w:rFonts w:ascii="Times New Roman" w:eastAsia="Times New Roman" w:hAnsi="Times New Roman" w:cs="Times New Roman"/>
          <w:sz w:val="28"/>
          <w:szCs w:val="28"/>
        </w:rPr>
      </w:pPr>
    </w:p>
    <w:p w14:paraId="7E9D6488" w14:textId="77777777" w:rsidR="007569E2" w:rsidRDefault="007569E2" w:rsidP="00053682">
      <w:pPr>
        <w:rPr>
          <w:rFonts w:ascii="Times New Roman" w:eastAsia="Times New Roman" w:hAnsi="Times New Roman" w:cs="Times New Roman"/>
          <w:sz w:val="28"/>
          <w:szCs w:val="28"/>
        </w:rPr>
      </w:pPr>
    </w:p>
    <w:p w14:paraId="20B36EA2" w14:textId="77777777" w:rsidR="007569E2" w:rsidRDefault="007569E2" w:rsidP="00053682">
      <w:pPr>
        <w:rPr>
          <w:rFonts w:ascii="Times New Roman" w:eastAsia="Times New Roman" w:hAnsi="Times New Roman" w:cs="Times New Roman"/>
          <w:sz w:val="28"/>
          <w:szCs w:val="28"/>
        </w:rPr>
      </w:pPr>
    </w:p>
    <w:p w14:paraId="2F816CBC" w14:textId="77777777" w:rsidR="007569E2" w:rsidRDefault="007569E2" w:rsidP="00053682">
      <w:pPr>
        <w:rPr>
          <w:rFonts w:ascii="Times New Roman" w:eastAsia="Times New Roman" w:hAnsi="Times New Roman" w:cs="Times New Roman"/>
          <w:sz w:val="28"/>
          <w:szCs w:val="28"/>
        </w:rPr>
      </w:pPr>
    </w:p>
    <w:p w14:paraId="7C9BD15E" w14:textId="77777777" w:rsidR="007569E2" w:rsidRDefault="007569E2" w:rsidP="00053682">
      <w:pPr>
        <w:rPr>
          <w:rFonts w:ascii="Times New Roman" w:eastAsia="Times New Roman" w:hAnsi="Times New Roman" w:cs="Times New Roman"/>
          <w:sz w:val="28"/>
          <w:szCs w:val="28"/>
        </w:rPr>
      </w:pPr>
    </w:p>
    <w:p w14:paraId="46A2F369" w14:textId="77777777" w:rsidR="007569E2" w:rsidRDefault="007569E2" w:rsidP="00053682">
      <w:pPr>
        <w:rPr>
          <w:rFonts w:ascii="Times New Roman" w:eastAsia="Times New Roman" w:hAnsi="Times New Roman" w:cs="Times New Roman"/>
          <w:sz w:val="28"/>
          <w:szCs w:val="28"/>
        </w:rPr>
      </w:pPr>
    </w:p>
    <w:p w14:paraId="41BA3BD0" w14:textId="77777777" w:rsidR="007569E2" w:rsidRDefault="007569E2" w:rsidP="00053682">
      <w:pPr>
        <w:rPr>
          <w:rFonts w:ascii="Times New Roman" w:eastAsia="Times New Roman" w:hAnsi="Times New Roman" w:cs="Times New Roman"/>
          <w:sz w:val="28"/>
          <w:szCs w:val="28"/>
        </w:rPr>
      </w:pPr>
    </w:p>
    <w:p w14:paraId="22A4CDD0" w14:textId="52965E1C" w:rsidR="007569E2" w:rsidRDefault="007569E2" w:rsidP="007569E2">
      <w:pPr>
        <w:pStyle w:val="Heading1"/>
      </w:pPr>
      <w:r w:rsidRPr="007569E2">
        <w:lastRenderedPageBreak/>
        <w:t>Appendix B- fill the attached Individual Contribution &amp; AI Usage sheet</w:t>
      </w:r>
    </w:p>
    <w:p w14:paraId="7883AB5B" w14:textId="77777777" w:rsidR="007569E2" w:rsidRDefault="007569E2" w:rsidP="007569E2"/>
    <w:p w14:paraId="5076E305" w14:textId="2CECEDED" w:rsidR="007569E2" w:rsidRDefault="007569E2" w:rsidP="007569E2">
      <w:pPr>
        <w:pBdr>
          <w:top w:val="single" w:sz="4" w:space="1" w:color="auto"/>
          <w:left w:val="single" w:sz="4" w:space="4" w:color="auto"/>
          <w:bottom w:val="single" w:sz="4" w:space="1" w:color="auto"/>
          <w:right w:val="single" w:sz="4" w:space="4" w:color="auto"/>
          <w:between w:val="single" w:sz="4" w:space="1" w:color="auto"/>
          <w:bar w:val="single" w:sz="4" w:color="auto"/>
        </w:pBdr>
      </w:pPr>
      <w:r>
        <w:t>Setuben Chaudhari: Code and Report</w:t>
      </w:r>
    </w:p>
    <w:p w14:paraId="2B64DFD2" w14:textId="44820243" w:rsidR="007569E2" w:rsidRDefault="007569E2" w:rsidP="007569E2">
      <w:pPr>
        <w:pBdr>
          <w:top w:val="single" w:sz="4" w:space="1" w:color="auto"/>
          <w:left w:val="single" w:sz="4" w:space="4" w:color="auto"/>
          <w:bottom w:val="single" w:sz="4" w:space="1" w:color="auto"/>
          <w:right w:val="single" w:sz="4" w:space="4" w:color="auto"/>
          <w:between w:val="single" w:sz="4" w:space="1" w:color="auto"/>
          <w:bar w:val="single" w:sz="4" w:color="auto"/>
        </w:pBdr>
      </w:pPr>
      <w:r>
        <w:t>Heta Chavda: Presentation</w:t>
      </w:r>
    </w:p>
    <w:p w14:paraId="1C42D6F4" w14:textId="241DA24C" w:rsidR="007569E2" w:rsidRPr="007569E2" w:rsidRDefault="007569E2" w:rsidP="007569E2">
      <w:pPr>
        <w:pBdr>
          <w:top w:val="single" w:sz="4" w:space="1" w:color="auto"/>
          <w:left w:val="single" w:sz="4" w:space="4" w:color="auto"/>
          <w:bottom w:val="single" w:sz="4" w:space="1" w:color="auto"/>
          <w:right w:val="single" w:sz="4" w:space="4" w:color="auto"/>
          <w:between w:val="single" w:sz="4" w:space="1" w:color="auto"/>
          <w:bar w:val="single" w:sz="4" w:color="auto"/>
        </w:pBdr>
      </w:pPr>
      <w:r>
        <w:t>David Conial: Presentation and Report</w:t>
      </w:r>
    </w:p>
    <w:p w14:paraId="1395E1F8" w14:textId="77777777" w:rsidR="00763C0E" w:rsidRPr="00737140" w:rsidRDefault="00763C0E" w:rsidP="00053682">
      <w:pPr>
        <w:rPr>
          <w:rFonts w:ascii="Times New Roman" w:hAnsi="Times New Roman" w:cs="Times New Roman"/>
          <w:sz w:val="28"/>
          <w:szCs w:val="28"/>
        </w:rPr>
      </w:pPr>
    </w:p>
    <w:sectPr w:rsidR="00763C0E" w:rsidRPr="00737140" w:rsidSect="00034616">
      <w:headerReference w:type="default"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C03B6" w14:textId="77777777" w:rsidR="00855706" w:rsidRDefault="00855706" w:rsidP="006F50E4">
      <w:pPr>
        <w:spacing w:after="0" w:line="240" w:lineRule="auto"/>
      </w:pPr>
      <w:r>
        <w:separator/>
      </w:r>
    </w:p>
  </w:endnote>
  <w:endnote w:type="continuationSeparator" w:id="0">
    <w:p w14:paraId="1937E45A" w14:textId="77777777" w:rsidR="00855706" w:rsidRDefault="00855706" w:rsidP="006F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991776"/>
      <w:docPartObj>
        <w:docPartGallery w:val="Page Numbers (Bottom of Page)"/>
        <w:docPartUnique/>
      </w:docPartObj>
    </w:sdtPr>
    <w:sdtEndPr/>
    <w:sdtContent>
      <w:p w14:paraId="3CA5102B" w14:textId="1BDBEFD4" w:rsidR="005A585C" w:rsidRDefault="005A585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A6369C" w14:textId="77777777" w:rsidR="005A585C" w:rsidRDefault="005A5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EE79B" w14:textId="77777777" w:rsidR="00855706" w:rsidRDefault="00855706" w:rsidP="006F50E4">
      <w:pPr>
        <w:spacing w:after="0" w:line="240" w:lineRule="auto"/>
      </w:pPr>
      <w:r>
        <w:separator/>
      </w:r>
    </w:p>
  </w:footnote>
  <w:footnote w:type="continuationSeparator" w:id="0">
    <w:p w14:paraId="3B637E97" w14:textId="77777777" w:rsidR="00855706" w:rsidRDefault="00855706" w:rsidP="006F5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D7B6" w14:textId="0039456A" w:rsidR="006F50E4" w:rsidRPr="00AE3080" w:rsidRDefault="006F50E4" w:rsidP="006F50E4">
    <w:pPr>
      <w:rPr>
        <w:rFonts w:ascii="Times New Roman" w:hAnsi="Times New Roman" w:cs="Times New Roman"/>
        <w:sz w:val="24"/>
        <w:szCs w:val="24"/>
      </w:rPr>
    </w:pPr>
    <w:r w:rsidRPr="00AE3080">
      <w:rPr>
        <w:rFonts w:ascii="Times New Roman" w:hAnsi="Times New Roman" w:cs="Times New Roman"/>
        <w:sz w:val="24"/>
        <w:szCs w:val="24"/>
      </w:rPr>
      <w:t>Operations Analytics DAMO 6</w:t>
    </w:r>
    <w:r w:rsidR="00714172">
      <w:rPr>
        <w:rFonts w:ascii="Times New Roman" w:hAnsi="Times New Roman" w:cs="Times New Roman"/>
        <w:sz w:val="24"/>
        <w:szCs w:val="24"/>
      </w:rPr>
      <w:t>10</w:t>
    </w:r>
    <w:r w:rsidRPr="00AE3080">
      <w:rPr>
        <w:rFonts w:ascii="Times New Roman" w:hAnsi="Times New Roman" w:cs="Times New Roman"/>
        <w:sz w:val="24"/>
        <w:szCs w:val="24"/>
      </w:rPr>
      <w:t xml:space="preserve">-1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A8D0405"/>
    <w:multiLevelType w:val="multilevel"/>
    <w:tmpl w:val="B02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7A90"/>
    <w:multiLevelType w:val="multilevel"/>
    <w:tmpl w:val="9056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D68C0"/>
    <w:multiLevelType w:val="hybridMultilevel"/>
    <w:tmpl w:val="BB24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55D62"/>
    <w:multiLevelType w:val="multilevel"/>
    <w:tmpl w:val="888E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35BD"/>
    <w:multiLevelType w:val="multilevel"/>
    <w:tmpl w:val="7EB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7395D"/>
    <w:multiLevelType w:val="multilevel"/>
    <w:tmpl w:val="E81A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A563F"/>
    <w:multiLevelType w:val="multilevel"/>
    <w:tmpl w:val="0E5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163D5"/>
    <w:multiLevelType w:val="multilevel"/>
    <w:tmpl w:val="792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085B"/>
    <w:multiLevelType w:val="multilevel"/>
    <w:tmpl w:val="58FC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844F8D"/>
    <w:multiLevelType w:val="multilevel"/>
    <w:tmpl w:val="2B54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168819">
    <w:abstractNumId w:val="5"/>
  </w:num>
  <w:num w:numId="2" w16cid:durableId="602031051">
    <w:abstractNumId w:val="3"/>
  </w:num>
  <w:num w:numId="3" w16cid:durableId="1752585312">
    <w:abstractNumId w:val="2"/>
  </w:num>
  <w:num w:numId="4" w16cid:durableId="1829326544">
    <w:abstractNumId w:val="4"/>
  </w:num>
  <w:num w:numId="5" w16cid:durableId="1578008034">
    <w:abstractNumId w:val="1"/>
  </w:num>
  <w:num w:numId="6" w16cid:durableId="565577328">
    <w:abstractNumId w:val="0"/>
  </w:num>
  <w:num w:numId="7" w16cid:durableId="1726755517">
    <w:abstractNumId w:val="9"/>
  </w:num>
  <w:num w:numId="8" w16cid:durableId="1422406965">
    <w:abstractNumId w:val="12"/>
  </w:num>
  <w:num w:numId="9" w16cid:durableId="1668052563">
    <w:abstractNumId w:val="14"/>
  </w:num>
  <w:num w:numId="10" w16cid:durableId="1096167658">
    <w:abstractNumId w:val="6"/>
  </w:num>
  <w:num w:numId="11" w16cid:durableId="491483780">
    <w:abstractNumId w:val="7"/>
  </w:num>
  <w:num w:numId="12" w16cid:durableId="2034763678">
    <w:abstractNumId w:val="15"/>
  </w:num>
  <w:num w:numId="13" w16cid:durableId="1316570540">
    <w:abstractNumId w:val="13"/>
  </w:num>
  <w:num w:numId="14" w16cid:durableId="1466851975">
    <w:abstractNumId w:val="10"/>
  </w:num>
  <w:num w:numId="15" w16cid:durableId="848639775">
    <w:abstractNumId w:val="11"/>
  </w:num>
  <w:num w:numId="16" w16cid:durableId="9687503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22D"/>
    <w:rsid w:val="00034616"/>
    <w:rsid w:val="00053682"/>
    <w:rsid w:val="0005431B"/>
    <w:rsid w:val="0006063C"/>
    <w:rsid w:val="0015074B"/>
    <w:rsid w:val="00261275"/>
    <w:rsid w:val="0029639D"/>
    <w:rsid w:val="002A77AF"/>
    <w:rsid w:val="00326F90"/>
    <w:rsid w:val="003354BB"/>
    <w:rsid w:val="00364DE4"/>
    <w:rsid w:val="005454B0"/>
    <w:rsid w:val="00590475"/>
    <w:rsid w:val="005A585C"/>
    <w:rsid w:val="00670123"/>
    <w:rsid w:val="00697EA2"/>
    <w:rsid w:val="006F50E4"/>
    <w:rsid w:val="00714172"/>
    <w:rsid w:val="00737140"/>
    <w:rsid w:val="007569E2"/>
    <w:rsid w:val="00763C0E"/>
    <w:rsid w:val="00814D36"/>
    <w:rsid w:val="00841693"/>
    <w:rsid w:val="00855706"/>
    <w:rsid w:val="008D6F31"/>
    <w:rsid w:val="00961C6E"/>
    <w:rsid w:val="009E3A72"/>
    <w:rsid w:val="00A07507"/>
    <w:rsid w:val="00AA1D8D"/>
    <w:rsid w:val="00AE3080"/>
    <w:rsid w:val="00B47730"/>
    <w:rsid w:val="00C46DEA"/>
    <w:rsid w:val="00CB0664"/>
    <w:rsid w:val="00D169A2"/>
    <w:rsid w:val="00E206BD"/>
    <w:rsid w:val="00E41560"/>
    <w:rsid w:val="00FC693F"/>
    <w:rsid w:val="00FC6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181B3"/>
  <w14:defaultImageDpi w14:val="300"/>
  <w15:docId w15:val="{F84AD369-4483-47E6-8101-B9E737FA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63C0E"/>
    <w:pPr>
      <w:spacing w:after="100"/>
    </w:pPr>
  </w:style>
  <w:style w:type="paragraph" w:styleId="TOC2">
    <w:name w:val="toc 2"/>
    <w:basedOn w:val="Normal"/>
    <w:next w:val="Normal"/>
    <w:autoRedefine/>
    <w:uiPriority w:val="39"/>
    <w:unhideWhenUsed/>
    <w:rsid w:val="00763C0E"/>
    <w:pPr>
      <w:spacing w:after="100"/>
      <w:ind w:left="220"/>
    </w:pPr>
  </w:style>
  <w:style w:type="paragraph" w:styleId="TOC3">
    <w:name w:val="toc 3"/>
    <w:basedOn w:val="Normal"/>
    <w:next w:val="Normal"/>
    <w:autoRedefine/>
    <w:uiPriority w:val="39"/>
    <w:unhideWhenUsed/>
    <w:rsid w:val="00763C0E"/>
    <w:pPr>
      <w:spacing w:after="100"/>
      <w:ind w:left="440"/>
    </w:pPr>
  </w:style>
  <w:style w:type="character" w:styleId="Hyperlink">
    <w:name w:val="Hyperlink"/>
    <w:basedOn w:val="DefaultParagraphFont"/>
    <w:uiPriority w:val="99"/>
    <w:unhideWhenUsed/>
    <w:rsid w:val="00763C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923">
      <w:bodyDiv w:val="1"/>
      <w:marLeft w:val="0"/>
      <w:marRight w:val="0"/>
      <w:marTop w:val="0"/>
      <w:marBottom w:val="0"/>
      <w:divBdr>
        <w:top w:val="none" w:sz="0" w:space="0" w:color="auto"/>
        <w:left w:val="none" w:sz="0" w:space="0" w:color="auto"/>
        <w:bottom w:val="none" w:sz="0" w:space="0" w:color="auto"/>
        <w:right w:val="none" w:sz="0" w:space="0" w:color="auto"/>
      </w:divBdr>
    </w:div>
    <w:div w:id="118502112">
      <w:bodyDiv w:val="1"/>
      <w:marLeft w:val="0"/>
      <w:marRight w:val="0"/>
      <w:marTop w:val="0"/>
      <w:marBottom w:val="0"/>
      <w:divBdr>
        <w:top w:val="none" w:sz="0" w:space="0" w:color="auto"/>
        <w:left w:val="none" w:sz="0" w:space="0" w:color="auto"/>
        <w:bottom w:val="none" w:sz="0" w:space="0" w:color="auto"/>
        <w:right w:val="none" w:sz="0" w:space="0" w:color="auto"/>
      </w:divBdr>
    </w:div>
    <w:div w:id="125851943">
      <w:bodyDiv w:val="1"/>
      <w:marLeft w:val="0"/>
      <w:marRight w:val="0"/>
      <w:marTop w:val="0"/>
      <w:marBottom w:val="0"/>
      <w:divBdr>
        <w:top w:val="none" w:sz="0" w:space="0" w:color="auto"/>
        <w:left w:val="none" w:sz="0" w:space="0" w:color="auto"/>
        <w:bottom w:val="none" w:sz="0" w:space="0" w:color="auto"/>
        <w:right w:val="none" w:sz="0" w:space="0" w:color="auto"/>
      </w:divBdr>
    </w:div>
    <w:div w:id="186987982">
      <w:bodyDiv w:val="1"/>
      <w:marLeft w:val="0"/>
      <w:marRight w:val="0"/>
      <w:marTop w:val="0"/>
      <w:marBottom w:val="0"/>
      <w:divBdr>
        <w:top w:val="none" w:sz="0" w:space="0" w:color="auto"/>
        <w:left w:val="none" w:sz="0" w:space="0" w:color="auto"/>
        <w:bottom w:val="none" w:sz="0" w:space="0" w:color="auto"/>
        <w:right w:val="none" w:sz="0" w:space="0" w:color="auto"/>
      </w:divBdr>
    </w:div>
    <w:div w:id="224680114">
      <w:bodyDiv w:val="1"/>
      <w:marLeft w:val="0"/>
      <w:marRight w:val="0"/>
      <w:marTop w:val="0"/>
      <w:marBottom w:val="0"/>
      <w:divBdr>
        <w:top w:val="none" w:sz="0" w:space="0" w:color="auto"/>
        <w:left w:val="none" w:sz="0" w:space="0" w:color="auto"/>
        <w:bottom w:val="none" w:sz="0" w:space="0" w:color="auto"/>
        <w:right w:val="none" w:sz="0" w:space="0" w:color="auto"/>
      </w:divBdr>
    </w:div>
    <w:div w:id="231231983">
      <w:bodyDiv w:val="1"/>
      <w:marLeft w:val="0"/>
      <w:marRight w:val="0"/>
      <w:marTop w:val="0"/>
      <w:marBottom w:val="0"/>
      <w:divBdr>
        <w:top w:val="none" w:sz="0" w:space="0" w:color="auto"/>
        <w:left w:val="none" w:sz="0" w:space="0" w:color="auto"/>
        <w:bottom w:val="none" w:sz="0" w:space="0" w:color="auto"/>
        <w:right w:val="none" w:sz="0" w:space="0" w:color="auto"/>
      </w:divBdr>
    </w:div>
    <w:div w:id="235091952">
      <w:bodyDiv w:val="1"/>
      <w:marLeft w:val="0"/>
      <w:marRight w:val="0"/>
      <w:marTop w:val="0"/>
      <w:marBottom w:val="0"/>
      <w:divBdr>
        <w:top w:val="none" w:sz="0" w:space="0" w:color="auto"/>
        <w:left w:val="none" w:sz="0" w:space="0" w:color="auto"/>
        <w:bottom w:val="none" w:sz="0" w:space="0" w:color="auto"/>
        <w:right w:val="none" w:sz="0" w:space="0" w:color="auto"/>
      </w:divBdr>
    </w:div>
    <w:div w:id="395012614">
      <w:bodyDiv w:val="1"/>
      <w:marLeft w:val="0"/>
      <w:marRight w:val="0"/>
      <w:marTop w:val="0"/>
      <w:marBottom w:val="0"/>
      <w:divBdr>
        <w:top w:val="none" w:sz="0" w:space="0" w:color="auto"/>
        <w:left w:val="none" w:sz="0" w:space="0" w:color="auto"/>
        <w:bottom w:val="none" w:sz="0" w:space="0" w:color="auto"/>
        <w:right w:val="none" w:sz="0" w:space="0" w:color="auto"/>
      </w:divBdr>
    </w:div>
    <w:div w:id="471022438">
      <w:bodyDiv w:val="1"/>
      <w:marLeft w:val="0"/>
      <w:marRight w:val="0"/>
      <w:marTop w:val="0"/>
      <w:marBottom w:val="0"/>
      <w:divBdr>
        <w:top w:val="none" w:sz="0" w:space="0" w:color="auto"/>
        <w:left w:val="none" w:sz="0" w:space="0" w:color="auto"/>
        <w:bottom w:val="none" w:sz="0" w:space="0" w:color="auto"/>
        <w:right w:val="none" w:sz="0" w:space="0" w:color="auto"/>
      </w:divBdr>
    </w:div>
    <w:div w:id="473446765">
      <w:bodyDiv w:val="1"/>
      <w:marLeft w:val="0"/>
      <w:marRight w:val="0"/>
      <w:marTop w:val="0"/>
      <w:marBottom w:val="0"/>
      <w:divBdr>
        <w:top w:val="none" w:sz="0" w:space="0" w:color="auto"/>
        <w:left w:val="none" w:sz="0" w:space="0" w:color="auto"/>
        <w:bottom w:val="none" w:sz="0" w:space="0" w:color="auto"/>
        <w:right w:val="none" w:sz="0" w:space="0" w:color="auto"/>
      </w:divBdr>
    </w:div>
    <w:div w:id="485828817">
      <w:bodyDiv w:val="1"/>
      <w:marLeft w:val="0"/>
      <w:marRight w:val="0"/>
      <w:marTop w:val="0"/>
      <w:marBottom w:val="0"/>
      <w:divBdr>
        <w:top w:val="none" w:sz="0" w:space="0" w:color="auto"/>
        <w:left w:val="none" w:sz="0" w:space="0" w:color="auto"/>
        <w:bottom w:val="none" w:sz="0" w:space="0" w:color="auto"/>
        <w:right w:val="none" w:sz="0" w:space="0" w:color="auto"/>
      </w:divBdr>
    </w:div>
    <w:div w:id="505479622">
      <w:bodyDiv w:val="1"/>
      <w:marLeft w:val="0"/>
      <w:marRight w:val="0"/>
      <w:marTop w:val="0"/>
      <w:marBottom w:val="0"/>
      <w:divBdr>
        <w:top w:val="none" w:sz="0" w:space="0" w:color="auto"/>
        <w:left w:val="none" w:sz="0" w:space="0" w:color="auto"/>
        <w:bottom w:val="none" w:sz="0" w:space="0" w:color="auto"/>
        <w:right w:val="none" w:sz="0" w:space="0" w:color="auto"/>
      </w:divBdr>
    </w:div>
    <w:div w:id="542443338">
      <w:bodyDiv w:val="1"/>
      <w:marLeft w:val="0"/>
      <w:marRight w:val="0"/>
      <w:marTop w:val="0"/>
      <w:marBottom w:val="0"/>
      <w:divBdr>
        <w:top w:val="none" w:sz="0" w:space="0" w:color="auto"/>
        <w:left w:val="none" w:sz="0" w:space="0" w:color="auto"/>
        <w:bottom w:val="none" w:sz="0" w:space="0" w:color="auto"/>
        <w:right w:val="none" w:sz="0" w:space="0" w:color="auto"/>
      </w:divBdr>
    </w:div>
    <w:div w:id="592015369">
      <w:bodyDiv w:val="1"/>
      <w:marLeft w:val="0"/>
      <w:marRight w:val="0"/>
      <w:marTop w:val="0"/>
      <w:marBottom w:val="0"/>
      <w:divBdr>
        <w:top w:val="none" w:sz="0" w:space="0" w:color="auto"/>
        <w:left w:val="none" w:sz="0" w:space="0" w:color="auto"/>
        <w:bottom w:val="none" w:sz="0" w:space="0" w:color="auto"/>
        <w:right w:val="none" w:sz="0" w:space="0" w:color="auto"/>
      </w:divBdr>
    </w:div>
    <w:div w:id="599527640">
      <w:bodyDiv w:val="1"/>
      <w:marLeft w:val="0"/>
      <w:marRight w:val="0"/>
      <w:marTop w:val="0"/>
      <w:marBottom w:val="0"/>
      <w:divBdr>
        <w:top w:val="none" w:sz="0" w:space="0" w:color="auto"/>
        <w:left w:val="none" w:sz="0" w:space="0" w:color="auto"/>
        <w:bottom w:val="none" w:sz="0" w:space="0" w:color="auto"/>
        <w:right w:val="none" w:sz="0" w:space="0" w:color="auto"/>
      </w:divBdr>
    </w:div>
    <w:div w:id="671833987">
      <w:bodyDiv w:val="1"/>
      <w:marLeft w:val="0"/>
      <w:marRight w:val="0"/>
      <w:marTop w:val="0"/>
      <w:marBottom w:val="0"/>
      <w:divBdr>
        <w:top w:val="none" w:sz="0" w:space="0" w:color="auto"/>
        <w:left w:val="none" w:sz="0" w:space="0" w:color="auto"/>
        <w:bottom w:val="none" w:sz="0" w:space="0" w:color="auto"/>
        <w:right w:val="none" w:sz="0" w:space="0" w:color="auto"/>
      </w:divBdr>
    </w:div>
    <w:div w:id="698437787">
      <w:bodyDiv w:val="1"/>
      <w:marLeft w:val="0"/>
      <w:marRight w:val="0"/>
      <w:marTop w:val="0"/>
      <w:marBottom w:val="0"/>
      <w:divBdr>
        <w:top w:val="none" w:sz="0" w:space="0" w:color="auto"/>
        <w:left w:val="none" w:sz="0" w:space="0" w:color="auto"/>
        <w:bottom w:val="none" w:sz="0" w:space="0" w:color="auto"/>
        <w:right w:val="none" w:sz="0" w:space="0" w:color="auto"/>
      </w:divBdr>
    </w:div>
    <w:div w:id="770052909">
      <w:bodyDiv w:val="1"/>
      <w:marLeft w:val="0"/>
      <w:marRight w:val="0"/>
      <w:marTop w:val="0"/>
      <w:marBottom w:val="0"/>
      <w:divBdr>
        <w:top w:val="none" w:sz="0" w:space="0" w:color="auto"/>
        <w:left w:val="none" w:sz="0" w:space="0" w:color="auto"/>
        <w:bottom w:val="none" w:sz="0" w:space="0" w:color="auto"/>
        <w:right w:val="none" w:sz="0" w:space="0" w:color="auto"/>
      </w:divBdr>
    </w:div>
    <w:div w:id="773672797">
      <w:bodyDiv w:val="1"/>
      <w:marLeft w:val="0"/>
      <w:marRight w:val="0"/>
      <w:marTop w:val="0"/>
      <w:marBottom w:val="0"/>
      <w:divBdr>
        <w:top w:val="none" w:sz="0" w:space="0" w:color="auto"/>
        <w:left w:val="none" w:sz="0" w:space="0" w:color="auto"/>
        <w:bottom w:val="none" w:sz="0" w:space="0" w:color="auto"/>
        <w:right w:val="none" w:sz="0" w:space="0" w:color="auto"/>
      </w:divBdr>
    </w:div>
    <w:div w:id="790899394">
      <w:bodyDiv w:val="1"/>
      <w:marLeft w:val="0"/>
      <w:marRight w:val="0"/>
      <w:marTop w:val="0"/>
      <w:marBottom w:val="0"/>
      <w:divBdr>
        <w:top w:val="none" w:sz="0" w:space="0" w:color="auto"/>
        <w:left w:val="none" w:sz="0" w:space="0" w:color="auto"/>
        <w:bottom w:val="none" w:sz="0" w:space="0" w:color="auto"/>
        <w:right w:val="none" w:sz="0" w:space="0" w:color="auto"/>
      </w:divBdr>
    </w:div>
    <w:div w:id="829176635">
      <w:bodyDiv w:val="1"/>
      <w:marLeft w:val="0"/>
      <w:marRight w:val="0"/>
      <w:marTop w:val="0"/>
      <w:marBottom w:val="0"/>
      <w:divBdr>
        <w:top w:val="none" w:sz="0" w:space="0" w:color="auto"/>
        <w:left w:val="none" w:sz="0" w:space="0" w:color="auto"/>
        <w:bottom w:val="none" w:sz="0" w:space="0" w:color="auto"/>
        <w:right w:val="none" w:sz="0" w:space="0" w:color="auto"/>
      </w:divBdr>
    </w:div>
    <w:div w:id="837576960">
      <w:bodyDiv w:val="1"/>
      <w:marLeft w:val="0"/>
      <w:marRight w:val="0"/>
      <w:marTop w:val="0"/>
      <w:marBottom w:val="0"/>
      <w:divBdr>
        <w:top w:val="none" w:sz="0" w:space="0" w:color="auto"/>
        <w:left w:val="none" w:sz="0" w:space="0" w:color="auto"/>
        <w:bottom w:val="none" w:sz="0" w:space="0" w:color="auto"/>
        <w:right w:val="none" w:sz="0" w:space="0" w:color="auto"/>
      </w:divBdr>
    </w:div>
    <w:div w:id="893740720">
      <w:bodyDiv w:val="1"/>
      <w:marLeft w:val="0"/>
      <w:marRight w:val="0"/>
      <w:marTop w:val="0"/>
      <w:marBottom w:val="0"/>
      <w:divBdr>
        <w:top w:val="none" w:sz="0" w:space="0" w:color="auto"/>
        <w:left w:val="none" w:sz="0" w:space="0" w:color="auto"/>
        <w:bottom w:val="none" w:sz="0" w:space="0" w:color="auto"/>
        <w:right w:val="none" w:sz="0" w:space="0" w:color="auto"/>
      </w:divBdr>
    </w:div>
    <w:div w:id="1087339684">
      <w:bodyDiv w:val="1"/>
      <w:marLeft w:val="0"/>
      <w:marRight w:val="0"/>
      <w:marTop w:val="0"/>
      <w:marBottom w:val="0"/>
      <w:divBdr>
        <w:top w:val="none" w:sz="0" w:space="0" w:color="auto"/>
        <w:left w:val="none" w:sz="0" w:space="0" w:color="auto"/>
        <w:bottom w:val="none" w:sz="0" w:space="0" w:color="auto"/>
        <w:right w:val="none" w:sz="0" w:space="0" w:color="auto"/>
      </w:divBdr>
    </w:div>
    <w:div w:id="1242564168">
      <w:bodyDiv w:val="1"/>
      <w:marLeft w:val="0"/>
      <w:marRight w:val="0"/>
      <w:marTop w:val="0"/>
      <w:marBottom w:val="0"/>
      <w:divBdr>
        <w:top w:val="none" w:sz="0" w:space="0" w:color="auto"/>
        <w:left w:val="none" w:sz="0" w:space="0" w:color="auto"/>
        <w:bottom w:val="none" w:sz="0" w:space="0" w:color="auto"/>
        <w:right w:val="none" w:sz="0" w:space="0" w:color="auto"/>
      </w:divBdr>
    </w:div>
    <w:div w:id="1515654339">
      <w:bodyDiv w:val="1"/>
      <w:marLeft w:val="0"/>
      <w:marRight w:val="0"/>
      <w:marTop w:val="0"/>
      <w:marBottom w:val="0"/>
      <w:divBdr>
        <w:top w:val="none" w:sz="0" w:space="0" w:color="auto"/>
        <w:left w:val="none" w:sz="0" w:space="0" w:color="auto"/>
        <w:bottom w:val="none" w:sz="0" w:space="0" w:color="auto"/>
        <w:right w:val="none" w:sz="0" w:space="0" w:color="auto"/>
      </w:divBdr>
    </w:div>
    <w:div w:id="1522430601">
      <w:bodyDiv w:val="1"/>
      <w:marLeft w:val="0"/>
      <w:marRight w:val="0"/>
      <w:marTop w:val="0"/>
      <w:marBottom w:val="0"/>
      <w:divBdr>
        <w:top w:val="none" w:sz="0" w:space="0" w:color="auto"/>
        <w:left w:val="none" w:sz="0" w:space="0" w:color="auto"/>
        <w:bottom w:val="none" w:sz="0" w:space="0" w:color="auto"/>
        <w:right w:val="none" w:sz="0" w:space="0" w:color="auto"/>
      </w:divBdr>
    </w:div>
    <w:div w:id="1537083871">
      <w:bodyDiv w:val="1"/>
      <w:marLeft w:val="0"/>
      <w:marRight w:val="0"/>
      <w:marTop w:val="0"/>
      <w:marBottom w:val="0"/>
      <w:divBdr>
        <w:top w:val="none" w:sz="0" w:space="0" w:color="auto"/>
        <w:left w:val="none" w:sz="0" w:space="0" w:color="auto"/>
        <w:bottom w:val="none" w:sz="0" w:space="0" w:color="auto"/>
        <w:right w:val="none" w:sz="0" w:space="0" w:color="auto"/>
      </w:divBdr>
    </w:div>
    <w:div w:id="1604992872">
      <w:bodyDiv w:val="1"/>
      <w:marLeft w:val="0"/>
      <w:marRight w:val="0"/>
      <w:marTop w:val="0"/>
      <w:marBottom w:val="0"/>
      <w:divBdr>
        <w:top w:val="none" w:sz="0" w:space="0" w:color="auto"/>
        <w:left w:val="none" w:sz="0" w:space="0" w:color="auto"/>
        <w:bottom w:val="none" w:sz="0" w:space="0" w:color="auto"/>
        <w:right w:val="none" w:sz="0" w:space="0" w:color="auto"/>
      </w:divBdr>
    </w:div>
    <w:div w:id="1615093230">
      <w:bodyDiv w:val="1"/>
      <w:marLeft w:val="0"/>
      <w:marRight w:val="0"/>
      <w:marTop w:val="0"/>
      <w:marBottom w:val="0"/>
      <w:divBdr>
        <w:top w:val="none" w:sz="0" w:space="0" w:color="auto"/>
        <w:left w:val="none" w:sz="0" w:space="0" w:color="auto"/>
        <w:bottom w:val="none" w:sz="0" w:space="0" w:color="auto"/>
        <w:right w:val="none" w:sz="0" w:space="0" w:color="auto"/>
      </w:divBdr>
    </w:div>
    <w:div w:id="1618678374">
      <w:bodyDiv w:val="1"/>
      <w:marLeft w:val="0"/>
      <w:marRight w:val="0"/>
      <w:marTop w:val="0"/>
      <w:marBottom w:val="0"/>
      <w:divBdr>
        <w:top w:val="none" w:sz="0" w:space="0" w:color="auto"/>
        <w:left w:val="none" w:sz="0" w:space="0" w:color="auto"/>
        <w:bottom w:val="none" w:sz="0" w:space="0" w:color="auto"/>
        <w:right w:val="none" w:sz="0" w:space="0" w:color="auto"/>
      </w:divBdr>
    </w:div>
    <w:div w:id="1667398304">
      <w:bodyDiv w:val="1"/>
      <w:marLeft w:val="0"/>
      <w:marRight w:val="0"/>
      <w:marTop w:val="0"/>
      <w:marBottom w:val="0"/>
      <w:divBdr>
        <w:top w:val="none" w:sz="0" w:space="0" w:color="auto"/>
        <w:left w:val="none" w:sz="0" w:space="0" w:color="auto"/>
        <w:bottom w:val="none" w:sz="0" w:space="0" w:color="auto"/>
        <w:right w:val="none" w:sz="0" w:space="0" w:color="auto"/>
      </w:divBdr>
    </w:div>
    <w:div w:id="1721637290">
      <w:bodyDiv w:val="1"/>
      <w:marLeft w:val="0"/>
      <w:marRight w:val="0"/>
      <w:marTop w:val="0"/>
      <w:marBottom w:val="0"/>
      <w:divBdr>
        <w:top w:val="none" w:sz="0" w:space="0" w:color="auto"/>
        <w:left w:val="none" w:sz="0" w:space="0" w:color="auto"/>
        <w:bottom w:val="none" w:sz="0" w:space="0" w:color="auto"/>
        <w:right w:val="none" w:sz="0" w:space="0" w:color="auto"/>
      </w:divBdr>
    </w:div>
    <w:div w:id="1738279817">
      <w:bodyDiv w:val="1"/>
      <w:marLeft w:val="0"/>
      <w:marRight w:val="0"/>
      <w:marTop w:val="0"/>
      <w:marBottom w:val="0"/>
      <w:divBdr>
        <w:top w:val="none" w:sz="0" w:space="0" w:color="auto"/>
        <w:left w:val="none" w:sz="0" w:space="0" w:color="auto"/>
        <w:bottom w:val="none" w:sz="0" w:space="0" w:color="auto"/>
        <w:right w:val="none" w:sz="0" w:space="0" w:color="auto"/>
      </w:divBdr>
    </w:div>
    <w:div w:id="1850871400">
      <w:bodyDiv w:val="1"/>
      <w:marLeft w:val="0"/>
      <w:marRight w:val="0"/>
      <w:marTop w:val="0"/>
      <w:marBottom w:val="0"/>
      <w:divBdr>
        <w:top w:val="none" w:sz="0" w:space="0" w:color="auto"/>
        <w:left w:val="none" w:sz="0" w:space="0" w:color="auto"/>
        <w:bottom w:val="none" w:sz="0" w:space="0" w:color="auto"/>
        <w:right w:val="none" w:sz="0" w:space="0" w:color="auto"/>
      </w:divBdr>
    </w:div>
    <w:div w:id="1854029679">
      <w:bodyDiv w:val="1"/>
      <w:marLeft w:val="0"/>
      <w:marRight w:val="0"/>
      <w:marTop w:val="0"/>
      <w:marBottom w:val="0"/>
      <w:divBdr>
        <w:top w:val="none" w:sz="0" w:space="0" w:color="auto"/>
        <w:left w:val="none" w:sz="0" w:space="0" w:color="auto"/>
        <w:bottom w:val="none" w:sz="0" w:space="0" w:color="auto"/>
        <w:right w:val="none" w:sz="0" w:space="0" w:color="auto"/>
      </w:divBdr>
    </w:div>
    <w:div w:id="1866096214">
      <w:bodyDiv w:val="1"/>
      <w:marLeft w:val="0"/>
      <w:marRight w:val="0"/>
      <w:marTop w:val="0"/>
      <w:marBottom w:val="0"/>
      <w:divBdr>
        <w:top w:val="none" w:sz="0" w:space="0" w:color="auto"/>
        <w:left w:val="none" w:sz="0" w:space="0" w:color="auto"/>
        <w:bottom w:val="none" w:sz="0" w:space="0" w:color="auto"/>
        <w:right w:val="none" w:sz="0" w:space="0" w:color="auto"/>
      </w:divBdr>
    </w:div>
    <w:div w:id="1886790080">
      <w:bodyDiv w:val="1"/>
      <w:marLeft w:val="0"/>
      <w:marRight w:val="0"/>
      <w:marTop w:val="0"/>
      <w:marBottom w:val="0"/>
      <w:divBdr>
        <w:top w:val="none" w:sz="0" w:space="0" w:color="auto"/>
        <w:left w:val="none" w:sz="0" w:space="0" w:color="auto"/>
        <w:bottom w:val="none" w:sz="0" w:space="0" w:color="auto"/>
        <w:right w:val="none" w:sz="0" w:space="0" w:color="auto"/>
      </w:divBdr>
    </w:div>
    <w:div w:id="1900479323">
      <w:bodyDiv w:val="1"/>
      <w:marLeft w:val="0"/>
      <w:marRight w:val="0"/>
      <w:marTop w:val="0"/>
      <w:marBottom w:val="0"/>
      <w:divBdr>
        <w:top w:val="none" w:sz="0" w:space="0" w:color="auto"/>
        <w:left w:val="none" w:sz="0" w:space="0" w:color="auto"/>
        <w:bottom w:val="none" w:sz="0" w:space="0" w:color="auto"/>
        <w:right w:val="none" w:sz="0" w:space="0" w:color="auto"/>
      </w:divBdr>
    </w:div>
    <w:div w:id="1973367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4138</Words>
  <Characters>23592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Heta Chavda</cp:lastModifiedBy>
  <cp:revision>7</cp:revision>
  <dcterms:created xsi:type="dcterms:W3CDTF">2025-03-24T10:07:00Z</dcterms:created>
  <dcterms:modified xsi:type="dcterms:W3CDTF">2025-08-31T19:27:00Z</dcterms:modified>
  <cp:category/>
</cp:coreProperties>
</file>